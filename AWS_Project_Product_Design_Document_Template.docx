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Default="00000000" w:rsidP="002828B9">
      <w:pPr>
        <w:pStyle w:val="Heading1"/>
        <w:spacing w:line="360" w:lineRule="auto"/>
        <w:jc w:val="center"/>
      </w:pPr>
      <w:bookmarkStart w:id="0" w:name="OLE_LINK17"/>
      <w:r>
        <w:t>Cloud Computing Workshop with AWS</w:t>
      </w:r>
    </w:p>
    <w:p w14:paraId="4C76984C" w14:textId="2EC061F6" w:rsidR="00B74872" w:rsidRDefault="00204D88" w:rsidP="002828B9">
      <w:pPr>
        <w:pStyle w:val="Heading2"/>
        <w:spacing w:line="360" w:lineRule="auto"/>
        <w:jc w:val="center"/>
      </w:pPr>
      <w:bookmarkStart w:id="1" w:name="OLE_LINK13"/>
      <w:r>
        <w:t>Detailed Project / Product</w:t>
      </w:r>
      <w:r w:rsidR="00A549A3">
        <w:t xml:space="preserve"> Document</w:t>
      </w:r>
    </w:p>
    <w:bookmarkEnd w:id="1"/>
    <w:p w14:paraId="7CBD6EA0" w14:textId="77777777" w:rsidR="00B74872" w:rsidRDefault="00000000" w:rsidP="002828B9">
      <w:pPr>
        <w:pStyle w:val="Heading3"/>
        <w:spacing w:line="360" w:lineRule="auto"/>
      </w:pPr>
      <w:r>
        <w:t>Project Information</w:t>
      </w:r>
    </w:p>
    <w:p w14:paraId="72056D4F" w14:textId="76CE1E7C" w:rsidR="00966EFD" w:rsidRDefault="00000000" w:rsidP="002828B9">
      <w:pPr>
        <w:autoSpaceDE w:val="0"/>
        <w:autoSpaceDN w:val="0"/>
        <w:adjustRightInd w:val="0"/>
        <w:spacing w:after="0" w:line="360" w:lineRule="auto"/>
      </w:pPr>
      <w:r>
        <w:br/>
        <w:t>Project Name:</w:t>
      </w:r>
      <w:r>
        <w:br/>
      </w:r>
      <w:r w:rsidR="00C86F08">
        <w:t>OptiPlanner</w:t>
      </w:r>
      <w:r>
        <w:br/>
      </w:r>
      <w:r>
        <w:br/>
        <w:t>Student Names:</w:t>
      </w:r>
      <w:r>
        <w:br/>
      </w:r>
      <w:r w:rsidR="00C86F08">
        <w:t xml:space="preserve">Ziv </w:t>
      </w:r>
      <w:r w:rsidR="009204C6">
        <w:t>Cohen, Ron</w:t>
      </w:r>
      <w:r w:rsidR="00C86F08">
        <w:t xml:space="preserve"> Yakov, Ido Hirschmann</w:t>
      </w:r>
    </w:p>
    <w:p w14:paraId="7B2DFFD6" w14:textId="77777777" w:rsidR="00966EFD" w:rsidRDefault="00966EFD" w:rsidP="002828B9">
      <w:pPr>
        <w:autoSpaceDE w:val="0"/>
        <w:autoSpaceDN w:val="0"/>
        <w:adjustRightInd w:val="0"/>
        <w:spacing w:after="0" w:line="360" w:lineRule="auto"/>
      </w:pPr>
    </w:p>
    <w:p w14:paraId="2A5880C9" w14:textId="77777777" w:rsidR="00966EFD" w:rsidRDefault="00966EFD" w:rsidP="002828B9">
      <w:pPr>
        <w:autoSpaceDE w:val="0"/>
        <w:autoSpaceDN w:val="0"/>
        <w:adjustRightInd w:val="0"/>
        <w:spacing w:after="0" w:line="360" w:lineRule="auto"/>
      </w:pPr>
      <w:r>
        <w:t>This document will fully describe the project content (10-30 pages).</w:t>
      </w:r>
    </w:p>
    <w:p w14:paraId="0F04B42A" w14:textId="77777777" w:rsidR="00966EFD" w:rsidRDefault="00966EFD" w:rsidP="002828B9">
      <w:pPr>
        <w:autoSpaceDE w:val="0"/>
        <w:autoSpaceDN w:val="0"/>
        <w:adjustRightInd w:val="0"/>
        <w:spacing w:after="0" w:line="360" w:lineRule="auto"/>
      </w:pPr>
      <w:r>
        <w:t>The document should be submitted with a presentation (English &amp; Hebrew) alongside with a prototype of the project, working on AWS Account.</w:t>
      </w:r>
    </w:p>
    <w:p w14:paraId="3631E72D" w14:textId="77777777" w:rsidR="00EF03C7" w:rsidRDefault="00966EFD" w:rsidP="002828B9">
      <w:pPr>
        <w:autoSpaceDE w:val="0"/>
        <w:autoSpaceDN w:val="0"/>
        <w:adjustRightInd w:val="0"/>
        <w:spacing w:after="0" w:line="360" w:lineRule="auto"/>
      </w:pPr>
      <w:r>
        <w:t>Submission date: June 9, 2024</w:t>
      </w:r>
      <w:r w:rsidR="00EF03C7">
        <w:t>.</w:t>
      </w:r>
    </w:p>
    <w:p w14:paraId="17089F49" w14:textId="77777777" w:rsidR="00EF03C7" w:rsidRDefault="00EF03C7" w:rsidP="002828B9">
      <w:pPr>
        <w:autoSpaceDE w:val="0"/>
        <w:autoSpaceDN w:val="0"/>
        <w:adjustRightInd w:val="0"/>
        <w:spacing w:after="0" w:line="360" w:lineRule="auto"/>
      </w:pPr>
    </w:p>
    <w:p w14:paraId="50E42B1F" w14:textId="41FCC558" w:rsidR="00966EFD" w:rsidRDefault="00EF03C7" w:rsidP="002828B9">
      <w:pPr>
        <w:autoSpaceDE w:val="0"/>
        <w:autoSpaceDN w:val="0"/>
        <w:adjustRightInd w:val="0"/>
        <w:spacing w:after="0" w:line="360" w:lineRule="auto"/>
      </w:pPr>
      <w:r>
        <w:t>The below are mandatory details to the document. Feel free to add any additional information as you like.</w:t>
      </w:r>
      <w:r>
        <w:br/>
      </w:r>
    </w:p>
    <w:p w14:paraId="2C048453" w14:textId="5528EA2F" w:rsidR="00EF03C7" w:rsidRDefault="00EF03C7" w:rsidP="002828B9">
      <w:pPr>
        <w:pStyle w:val="Heading3"/>
        <w:spacing w:line="360" w:lineRule="auto"/>
      </w:pPr>
      <w:r>
        <w:t>1. Introduction</w:t>
      </w:r>
    </w:p>
    <w:p w14:paraId="6FB65B92" w14:textId="655952EF" w:rsidR="00EF03C7" w:rsidRPr="009204C6" w:rsidRDefault="00EF03C7" w:rsidP="002828B9">
      <w:pPr>
        <w:autoSpaceDE w:val="0"/>
        <w:autoSpaceDN w:val="0"/>
        <w:adjustRightInd w:val="0"/>
        <w:spacing w:after="0" w:line="360" w:lineRule="auto"/>
        <w:rPr>
          <w:i/>
          <w:iCs/>
        </w:rPr>
      </w:pPr>
      <w:r w:rsidRPr="009204C6">
        <w:rPr>
          <w:rFonts w:ascii="Segoe UI" w:hAnsi="Segoe UI" w:cs="Segoe UI"/>
          <w:i/>
          <w:iCs/>
          <w:color w:val="0D0D0D"/>
          <w:shd w:val="clear" w:color="auto" w:fill="FFFFFF"/>
        </w:rPr>
        <w:t>Provide an up-to-date summary and fine-tuning of the content outlined in the proposal document. This includes discussing the project's Motivation, Context, Objectives, and how it stands in terms of Innovation compared to existing market products.</w:t>
      </w:r>
    </w:p>
    <w:p w14:paraId="2B9600E9" w14:textId="77777777" w:rsidR="00966EFD" w:rsidRPr="009204C6" w:rsidRDefault="00966EFD" w:rsidP="002828B9">
      <w:pPr>
        <w:autoSpaceDE w:val="0"/>
        <w:autoSpaceDN w:val="0"/>
        <w:adjustRightInd w:val="0"/>
        <w:spacing w:after="0" w:line="360" w:lineRule="auto"/>
        <w:rPr>
          <w:rFonts w:ascii="Segoe UI" w:hAnsi="Segoe UI" w:cs="Segoe UI"/>
          <w:color w:val="0D0D0D"/>
          <w:shd w:val="clear" w:color="auto" w:fill="FFFFFF"/>
        </w:rPr>
      </w:pPr>
    </w:p>
    <w:p w14:paraId="23DE8CD6" w14:textId="334408C7"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Pr>
          <w:rFonts w:ascii="Segoe UI" w:hAnsi="Segoe UI" w:cs="Segoe UI"/>
          <w:color w:val="0D0D0D"/>
          <w:shd w:val="clear" w:color="auto" w:fill="FFFFFF"/>
        </w:rPr>
        <w:t>Our main goal is p</w:t>
      </w:r>
      <w:r w:rsidRPr="009204C6">
        <w:rPr>
          <w:rFonts w:ascii="Segoe UI" w:hAnsi="Segoe UI" w:cs="Segoe UI"/>
          <w:color w:val="0D0D0D"/>
          <w:shd w:val="clear" w:color="auto" w:fill="FFFFFF"/>
        </w:rPr>
        <w:t>rioritizing and Sorting Calendar Missions To alleviate the burden of time management</w:t>
      </w:r>
      <w:r>
        <w:rPr>
          <w:rFonts w:ascii="Segoe UI" w:hAnsi="Segoe UI" w:cs="Segoe UI"/>
          <w:color w:val="0D0D0D"/>
          <w:shd w:val="clear" w:color="auto" w:fill="FFFFFF"/>
        </w:rPr>
        <w:t>.</w:t>
      </w:r>
      <w:r w:rsidRPr="009204C6">
        <w:rPr>
          <w:rFonts w:ascii="Segoe UI" w:hAnsi="Segoe UI" w:cs="Segoe UI"/>
          <w:color w:val="0D0D0D"/>
          <w:shd w:val="clear" w:color="auto" w:fill="FFFFFF"/>
        </w:rPr>
        <w:t xml:space="preserve"> </w:t>
      </w:r>
      <w:r>
        <w:rPr>
          <w:rFonts w:ascii="Segoe UI" w:hAnsi="Segoe UI" w:cs="Segoe UI"/>
          <w:color w:val="0D0D0D"/>
          <w:shd w:val="clear" w:color="auto" w:fill="FFFFFF"/>
        </w:rPr>
        <w:t>O</w:t>
      </w:r>
      <w:r w:rsidRPr="009204C6">
        <w:rPr>
          <w:rFonts w:ascii="Segoe UI" w:hAnsi="Segoe UI" w:cs="Segoe UI"/>
          <w:color w:val="0D0D0D"/>
          <w:shd w:val="clear" w:color="auto" w:fill="FFFFFF"/>
        </w:rPr>
        <w:t xml:space="preserve">ur workshop project focuses on creating a solution that empowers users to identify and prioritize their daily missions effectively. By leveraging the capabilities of AWS, we aim to develop a tool that intelligently sorts and organizes tasks based on predefined criteria, helping users make informed decisions about where to invest their time and energy. We intend to offer a system in which the user will sort in his </w:t>
      </w:r>
      <w:r w:rsidRPr="009204C6">
        <w:rPr>
          <w:rFonts w:ascii="Segoe UI" w:hAnsi="Segoe UI" w:cs="Segoe UI"/>
          <w:color w:val="0D0D0D"/>
          <w:shd w:val="clear" w:color="auto" w:fill="FFFFFF"/>
        </w:rPr>
        <w:lastRenderedPageBreak/>
        <w:t>prioritizes in general and by that we will help him organizing his day to day schedule the best way possible. And by that making sure our users will be able to use their free time the most efficient way, but not with the cost of skipping their mandatory duties.</w:t>
      </w:r>
    </w:p>
    <w:p w14:paraId="2519CE03" w14:textId="7BBA83FD"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 xml:space="preserve">We offer the best of both worlds, meaning we allow users to both organize and prioritizing their tasks and keep it stored in calendar. Our app is a task management tool designed to help users organize their tasks and boost productivity. Users can prioritize tasks, set deadlines, and track progress efficiently. The app offers flexible task sorting options and supports integration with calendars and other productivity tools for seamless workflow management. </w:t>
      </w:r>
    </w:p>
    <w:p w14:paraId="4C6DA8C5" w14:textId="145ABD86"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Our app is designed for busy individuals seeking to better manage their hectic schedules. With intuitive features and user-friendly interfaces, we empower users to efficiently organize tasks and reduce stress. By providing a practical solution to the challenges of modern life, we aim to enhance productivity and promote a balanced lifestyle. Our mission is to make time management accessible to all, ensuring that everyone can navigate their daily routines with ease.</w:t>
      </w:r>
    </w:p>
    <w:p w14:paraId="25F070EC" w14:textId="77777777"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The primary features available to users of our app include:</w:t>
      </w:r>
    </w:p>
    <w:p w14:paraId="1428E208" w14:textId="42664894"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 xml:space="preserve">Creating a customized schedule based on their preferences and priorities. </w:t>
      </w:r>
      <w:r w:rsidR="005217D4">
        <w:rPr>
          <w:rFonts w:ascii="Segoe UI" w:hAnsi="Segoe UI" w:cs="Segoe UI"/>
          <w:color w:val="0D0D0D"/>
          <w:shd w:val="clear" w:color="auto" w:fill="FFFFFF"/>
          <w:lang w:bidi="he-IL"/>
        </w:rPr>
        <w:t>W</w:t>
      </w:r>
      <w:r w:rsidRPr="009204C6">
        <w:rPr>
          <w:rFonts w:ascii="Segoe UI" w:hAnsi="Segoe UI" w:cs="Segoe UI"/>
          <w:color w:val="0D0D0D"/>
          <w:shd w:val="clear" w:color="auto" w:fill="FFFFFF"/>
        </w:rPr>
        <w:t xml:space="preserve">e </w:t>
      </w:r>
      <w:r w:rsidR="005217D4">
        <w:rPr>
          <w:rFonts w:ascii="Segoe UI" w:hAnsi="Segoe UI" w:cs="Segoe UI"/>
          <w:color w:val="0D0D0D"/>
          <w:shd w:val="clear" w:color="auto" w:fill="FFFFFF"/>
        </w:rPr>
        <w:t>will</w:t>
      </w:r>
      <w:r w:rsidRPr="009204C6">
        <w:rPr>
          <w:rFonts w:ascii="Segoe UI" w:hAnsi="Segoe UI" w:cs="Segoe UI"/>
          <w:color w:val="0D0D0D"/>
          <w:shd w:val="clear" w:color="auto" w:fill="FFFFFF"/>
        </w:rPr>
        <w:t xml:space="preserve"> help users to decide in which order and in what way to split their tasks for the best possible utilization of their time.</w:t>
      </w:r>
    </w:p>
    <w:p w14:paraId="7F740DA4" w14:textId="77777777"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Utilizing our assistance to optimize their calendar to best suit their needs.</w:t>
      </w:r>
    </w:p>
    <w:p w14:paraId="223C4A63" w14:textId="052218B8"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 xml:space="preserve">Track progress of </w:t>
      </w:r>
      <w:r w:rsidRPr="009204C6">
        <w:rPr>
          <w:rFonts w:ascii="Segoe UI" w:hAnsi="Segoe UI" w:cs="Segoe UI"/>
          <w:color w:val="0D0D0D"/>
          <w:shd w:val="clear" w:color="auto" w:fill="FFFFFF"/>
        </w:rPr>
        <w:t>ongoing</w:t>
      </w:r>
      <w:r w:rsidRPr="009204C6">
        <w:rPr>
          <w:rFonts w:ascii="Segoe UI" w:hAnsi="Segoe UI" w:cs="Segoe UI"/>
          <w:color w:val="0D0D0D"/>
          <w:shd w:val="clear" w:color="auto" w:fill="FFFFFF"/>
        </w:rPr>
        <w:t xml:space="preserve"> </w:t>
      </w:r>
      <w:r w:rsidR="005217D4" w:rsidRPr="009204C6">
        <w:rPr>
          <w:rFonts w:ascii="Segoe UI" w:hAnsi="Segoe UI" w:cs="Segoe UI"/>
          <w:color w:val="0D0D0D"/>
          <w:shd w:val="clear" w:color="auto" w:fill="FFFFFF"/>
        </w:rPr>
        <w:t>tasks,</w:t>
      </w:r>
      <w:r w:rsidRPr="009204C6">
        <w:rPr>
          <w:rFonts w:ascii="Segoe UI" w:hAnsi="Segoe UI" w:cs="Segoe UI"/>
          <w:color w:val="0D0D0D"/>
          <w:shd w:val="clear" w:color="auto" w:fill="FFFFFF"/>
        </w:rPr>
        <w:t xml:space="preserve"> for even better efficient time utilization.</w:t>
      </w:r>
    </w:p>
    <w:p w14:paraId="7DFE6A8A" w14:textId="34E01767"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r w:rsidRPr="009204C6">
        <w:rPr>
          <w:rFonts w:ascii="Segoe UI" w:hAnsi="Segoe UI" w:cs="Segoe UI"/>
          <w:color w:val="0D0D0D"/>
          <w:shd w:val="clear" w:color="auto" w:fill="FFFFFF"/>
        </w:rPr>
        <w:t xml:space="preserve">Periodical graph of your recent most popular </w:t>
      </w:r>
      <w:r w:rsidRPr="009204C6">
        <w:rPr>
          <w:rFonts w:ascii="Segoe UI" w:hAnsi="Segoe UI" w:cs="Segoe UI"/>
          <w:color w:val="0D0D0D"/>
          <w:shd w:val="clear" w:color="auto" w:fill="FFFFFF"/>
        </w:rPr>
        <w:t>time-consuming</w:t>
      </w:r>
      <w:r w:rsidRPr="009204C6">
        <w:rPr>
          <w:rFonts w:ascii="Segoe UI" w:hAnsi="Segoe UI" w:cs="Segoe UI"/>
          <w:color w:val="0D0D0D"/>
          <w:shd w:val="clear" w:color="auto" w:fill="FFFFFF"/>
        </w:rPr>
        <w:t xml:space="preserve"> activities.</w:t>
      </w:r>
    </w:p>
    <w:p w14:paraId="6887BD27" w14:textId="77777777" w:rsidR="009204C6" w:rsidRPr="009204C6" w:rsidRDefault="009204C6" w:rsidP="002828B9">
      <w:pPr>
        <w:autoSpaceDE w:val="0"/>
        <w:autoSpaceDN w:val="0"/>
        <w:adjustRightInd w:val="0"/>
        <w:spacing w:after="0" w:line="360" w:lineRule="auto"/>
        <w:rPr>
          <w:rFonts w:ascii="Segoe UI" w:hAnsi="Segoe UI" w:cs="Segoe UI"/>
          <w:color w:val="0D0D0D"/>
          <w:shd w:val="clear" w:color="auto" w:fill="FFFFFF"/>
        </w:rPr>
      </w:pPr>
    </w:p>
    <w:p w14:paraId="472D93CA" w14:textId="4CA26D89" w:rsidR="00966EFD" w:rsidRDefault="00EF03C7" w:rsidP="002828B9">
      <w:pPr>
        <w:pStyle w:val="Heading3"/>
        <w:spacing w:line="360" w:lineRule="auto"/>
      </w:pPr>
      <w:r>
        <w:t>3</w:t>
      </w:r>
      <w:r w:rsidR="00966EFD">
        <w:t>. System Architecture including AWS modules used per module</w:t>
      </w:r>
    </w:p>
    <w:p w14:paraId="26156DFF" w14:textId="32450427" w:rsidR="00E17314" w:rsidRPr="002F502D" w:rsidRDefault="00D26668" w:rsidP="002828B9">
      <w:pPr>
        <w:spacing w:line="360" w:lineRule="auto"/>
        <w:rPr>
          <w:rFonts w:ascii="Segoe UI" w:hAnsi="Segoe UI" w:cs="Segoe UI"/>
          <w:i/>
          <w:iCs/>
          <w:color w:val="0D0D0D"/>
          <w:shd w:val="clear" w:color="auto" w:fill="FFFFFF"/>
        </w:rPr>
      </w:pPr>
      <w:r w:rsidRPr="002F502D">
        <w:rPr>
          <w:rFonts w:ascii="Segoe UI" w:hAnsi="Segoe UI" w:cs="Segoe UI"/>
          <w:i/>
          <w:iCs/>
          <w:color w:val="0D0D0D"/>
          <w:shd w:val="clear" w:color="auto" w:fill="FFFFFF"/>
        </w:rPr>
        <w:t>Illustrate the system architecture encompassing servers, databases, storage, network, etc. Focus on each component's AWS module utilized in the project, elucidating the rationale behind the chosen modules. Additionally, discuss any third-party tools besides AWS and justify their selection. A diagram summarizing this architecture should be included.</w:t>
      </w:r>
    </w:p>
    <w:p w14:paraId="676D0984" w14:textId="77777777" w:rsidR="002F502D" w:rsidRDefault="002F502D"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The overall current architecture structure </w:t>
      </w:r>
      <w:proofErr w:type="gramStart"/>
      <w:r>
        <w:rPr>
          <w:rFonts w:ascii="Segoe UI" w:hAnsi="Segoe UI" w:cs="Segoe UI"/>
          <w:color w:val="0D0D0D"/>
          <w:shd w:val="clear" w:color="auto" w:fill="FFFFFF"/>
        </w:rPr>
        <w:t>is :</w:t>
      </w:r>
      <w:proofErr w:type="gramEnd"/>
    </w:p>
    <w:p w14:paraId="674F1079" w14:textId="77777777" w:rsidR="00C86F08" w:rsidRDefault="002F502D"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client built in </w:t>
      </w:r>
      <w:proofErr w:type="gramStart"/>
      <w:r>
        <w:rPr>
          <w:rFonts w:ascii="Segoe UI" w:hAnsi="Segoe UI" w:cs="Segoe UI"/>
          <w:color w:val="0D0D0D"/>
          <w:shd w:val="clear" w:color="auto" w:fill="FFFFFF"/>
        </w:rPr>
        <w:t>Angular ,</w:t>
      </w:r>
      <w:proofErr w:type="gramEnd"/>
      <w:r>
        <w:rPr>
          <w:rFonts w:ascii="Segoe UI" w:hAnsi="Segoe UI" w:cs="Segoe UI"/>
          <w:color w:val="0D0D0D"/>
          <w:shd w:val="clear" w:color="auto" w:fill="FFFFFF"/>
        </w:rPr>
        <w:t xml:space="preserve"> running on the web and server that contains services to the whole app built in NestJs. </w:t>
      </w:r>
    </w:p>
    <w:p w14:paraId="4994F235" w14:textId="77777777" w:rsidR="00C86F08" w:rsidRDefault="00C86F08"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About </w:t>
      </w:r>
      <w:proofErr w:type="spellStart"/>
      <w:r>
        <w:rPr>
          <w:rFonts w:ascii="Segoe UI" w:hAnsi="Segoe UI" w:cs="Segoe UI"/>
          <w:color w:val="0D0D0D"/>
          <w:shd w:val="clear" w:color="auto" w:fill="FFFFFF"/>
        </w:rPr>
        <w:t>aws</w:t>
      </w:r>
      <w:proofErr w:type="spellEnd"/>
      <w:r>
        <w:rPr>
          <w:rFonts w:ascii="Segoe UI" w:hAnsi="Segoe UI" w:cs="Segoe UI"/>
          <w:color w:val="0D0D0D"/>
          <w:shd w:val="clear" w:color="auto" w:fill="FFFFFF"/>
        </w:rPr>
        <w:t xml:space="preserve"> modules:</w:t>
      </w:r>
    </w:p>
    <w:p w14:paraId="646790BF" w14:textId="7428CB05" w:rsidR="00C86F08" w:rsidRDefault="00C86F08" w:rsidP="002828B9">
      <w:pPr>
        <w:spacing w:line="360" w:lineRule="auto"/>
      </w:pPr>
      <w:r>
        <w:rPr>
          <w:rFonts w:ascii="Segoe UI" w:hAnsi="Segoe UI" w:cs="Segoe UI"/>
          <w:color w:val="0D0D0D"/>
          <w:shd w:val="clear" w:color="auto" w:fill="FFFFFF"/>
        </w:rPr>
        <w:t xml:space="preserve">Cognito- the first module we utilized in our project Is </w:t>
      </w:r>
      <w:proofErr w:type="spellStart"/>
      <w:r>
        <w:rPr>
          <w:rFonts w:ascii="Segoe UI" w:hAnsi="Segoe UI" w:cs="Segoe UI"/>
          <w:color w:val="0D0D0D"/>
          <w:shd w:val="clear" w:color="auto" w:fill="FFFFFF"/>
        </w:rPr>
        <w:t>cognito</w:t>
      </w:r>
      <w:proofErr w:type="spellEnd"/>
      <w:r>
        <w:rPr>
          <w:rFonts w:ascii="Segoe UI" w:hAnsi="Segoe UI" w:cs="Segoe UI"/>
          <w:color w:val="0D0D0D"/>
          <w:shd w:val="clear" w:color="auto" w:fill="FFFFFF"/>
        </w:rPr>
        <w:t xml:space="preserve">, an </w:t>
      </w:r>
      <w:proofErr w:type="spellStart"/>
      <w:r>
        <w:rPr>
          <w:rFonts w:ascii="Segoe UI" w:hAnsi="Segoe UI" w:cs="Segoe UI"/>
          <w:color w:val="0D0D0D"/>
          <w:shd w:val="clear" w:color="auto" w:fill="FFFFFF"/>
        </w:rPr>
        <w:t>aws</w:t>
      </w:r>
      <w:proofErr w:type="spellEnd"/>
      <w:r>
        <w:rPr>
          <w:rFonts w:ascii="Segoe UI" w:hAnsi="Segoe UI" w:cs="Segoe UI"/>
          <w:color w:val="0D0D0D"/>
          <w:shd w:val="clear" w:color="auto" w:fill="FFFFFF"/>
        </w:rPr>
        <w:t xml:space="preserve"> module that is responsible to managing all the authentication part in the project, including saving the registration info, login, and verification of the users. The justification of selecting this module is simple- all the data of our users is safely and easily stored and managed by </w:t>
      </w:r>
      <w:proofErr w:type="spellStart"/>
      <w:r>
        <w:rPr>
          <w:rFonts w:ascii="Segoe UI" w:hAnsi="Segoe UI" w:cs="Segoe UI"/>
          <w:color w:val="0D0D0D"/>
          <w:shd w:val="clear" w:color="auto" w:fill="FFFFFF"/>
        </w:rPr>
        <w:t>aws</w:t>
      </w:r>
      <w:proofErr w:type="spellEnd"/>
      <w:r>
        <w:rPr>
          <w:rFonts w:ascii="Segoe UI" w:hAnsi="Segoe UI" w:cs="Segoe UI"/>
          <w:color w:val="0D0D0D"/>
          <w:shd w:val="clear" w:color="auto" w:fill="FFFFFF"/>
        </w:rPr>
        <w:t xml:space="preserve"> while we only serve them with the input from the users. It helps us register and auth login users easily.</w:t>
      </w:r>
    </w:p>
    <w:p w14:paraId="414A4ACA" w14:textId="77777777" w:rsidR="00C86F08" w:rsidRPr="002F502D" w:rsidRDefault="00C86F08" w:rsidP="002828B9">
      <w:pPr>
        <w:spacing w:line="360" w:lineRule="auto"/>
      </w:pPr>
    </w:p>
    <w:p w14:paraId="6A6CDE0D" w14:textId="6329B7D7" w:rsidR="002D7723" w:rsidRDefault="00EF03C7" w:rsidP="002828B9">
      <w:pPr>
        <w:pStyle w:val="Heading3"/>
        <w:spacing w:line="360" w:lineRule="auto"/>
      </w:pPr>
      <w:r>
        <w:t>4</w:t>
      </w:r>
      <w:r w:rsidR="002D7723">
        <w:t xml:space="preserve">. </w:t>
      </w:r>
      <w:bookmarkStart w:id="2" w:name="OLE_LINK11"/>
      <w:r w:rsidR="002D7723">
        <w:t>Data Base</w:t>
      </w:r>
    </w:p>
    <w:bookmarkEnd w:id="2"/>
    <w:p w14:paraId="1B1312EC" w14:textId="4B06F9FA" w:rsidR="00D26668" w:rsidRDefault="00D26668"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Explain the chosen database, rationale behind its selection, and provide a diagram showcasing tables, columns, and their relationships.</w:t>
      </w:r>
    </w:p>
    <w:p w14:paraId="59D6108F" w14:textId="7A900A3F" w:rsidR="00E17314" w:rsidRDefault="00E17314"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The data we intend to store:</w:t>
      </w:r>
    </w:p>
    <w:p w14:paraId="18013BCF" w14:textId="3545685A" w:rsidR="00E17314" w:rsidRPr="00120202" w:rsidRDefault="00E17314" w:rsidP="002828B9">
      <w:pPr>
        <w:spacing w:line="360" w:lineRule="auto"/>
        <w:rPr>
          <w:rFonts w:ascii="Segoe UI" w:hAnsi="Segoe UI" w:cs="Segoe UI"/>
          <w:color w:val="0D0D0D"/>
          <w:u w:val="single"/>
          <w:shd w:val="clear" w:color="auto" w:fill="FFFFFF"/>
        </w:rPr>
      </w:pPr>
      <w:r>
        <w:rPr>
          <w:rFonts w:ascii="Segoe UI" w:hAnsi="Segoe UI" w:cs="Segoe UI"/>
          <w:color w:val="0D0D0D"/>
          <w:shd w:val="clear" w:color="auto" w:fill="FFFFFF"/>
        </w:rPr>
        <w:t>-users</w:t>
      </w:r>
      <w:r w:rsidR="00120202">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w:t>
      </w:r>
      <w:r w:rsidR="00120202">
        <w:rPr>
          <w:rFonts w:ascii="Segoe UI" w:hAnsi="Segoe UI" w:cs="Segoe UI"/>
          <w:color w:val="0D0D0D"/>
          <w:shd w:val="clear" w:color="auto" w:fill="FFFFFF"/>
        </w:rPr>
        <w:t xml:space="preserve">basic profile data: </w:t>
      </w:r>
      <w:proofErr w:type="spellStart"/>
      <w:r w:rsidR="00120202">
        <w:rPr>
          <w:rFonts w:ascii="Segoe UI" w:hAnsi="Segoe UI" w:cs="Segoe UI"/>
          <w:color w:val="0D0D0D"/>
          <w:shd w:val="clear" w:color="auto" w:fill="FFFFFF"/>
        </w:rPr>
        <w:t>fname</w:t>
      </w:r>
      <w:proofErr w:type="spellEnd"/>
      <w:r w:rsidR="00120202">
        <w:rPr>
          <w:rFonts w:ascii="Segoe UI" w:hAnsi="Segoe UI" w:cs="Segoe UI"/>
          <w:color w:val="0D0D0D"/>
          <w:shd w:val="clear" w:color="auto" w:fill="FFFFFF"/>
        </w:rPr>
        <w:t xml:space="preserve">, </w:t>
      </w:r>
      <w:proofErr w:type="spellStart"/>
      <w:r w:rsidR="00120202">
        <w:rPr>
          <w:rFonts w:ascii="Segoe UI" w:hAnsi="Segoe UI" w:cs="Segoe UI"/>
          <w:color w:val="0D0D0D"/>
          <w:shd w:val="clear" w:color="auto" w:fill="FFFFFF"/>
        </w:rPr>
        <w:t>lname</w:t>
      </w:r>
      <w:proofErr w:type="spellEnd"/>
      <w:r w:rsidR="00120202">
        <w:rPr>
          <w:rFonts w:ascii="Segoe UI" w:hAnsi="Segoe UI" w:cs="Segoe UI"/>
          <w:color w:val="0D0D0D"/>
          <w:shd w:val="clear" w:color="auto" w:fill="FFFFFF"/>
        </w:rPr>
        <w:t>, email, phone number</w:t>
      </w:r>
      <w:r w:rsidR="00120202" w:rsidRPr="00120202">
        <w:rPr>
          <w:rFonts w:ascii="Segoe UI" w:hAnsi="Segoe UI" w:cs="Segoe UI"/>
          <w:color w:val="0D0D0D"/>
          <w:u w:val="single"/>
          <w:shd w:val="clear" w:color="auto" w:fill="FFFFFF"/>
        </w:rPr>
        <w:t xml:space="preserve">, </w:t>
      </w:r>
      <w:proofErr w:type="spellStart"/>
      <w:r w:rsidR="00120202" w:rsidRPr="00120202">
        <w:rPr>
          <w:rFonts w:ascii="Segoe UI" w:hAnsi="Segoe UI" w:cs="Segoe UI"/>
          <w:color w:val="0D0D0D"/>
          <w:u w:val="single"/>
          <w:shd w:val="clear" w:color="auto" w:fill="FFFFFF"/>
        </w:rPr>
        <w:t>user_</w:t>
      </w:r>
      <w:proofErr w:type="gramStart"/>
      <w:r w:rsidR="00120202" w:rsidRPr="00120202">
        <w:rPr>
          <w:rFonts w:ascii="Segoe UI" w:hAnsi="Segoe UI" w:cs="Segoe UI"/>
          <w:color w:val="0D0D0D"/>
          <w:u w:val="single"/>
          <w:shd w:val="clear" w:color="auto" w:fill="FFFFFF"/>
        </w:rPr>
        <w:t>id</w:t>
      </w:r>
      <w:proofErr w:type="spellEnd"/>
      <w:r w:rsidR="00120202" w:rsidRPr="00120202">
        <w:rPr>
          <w:rFonts w:ascii="Segoe UI" w:hAnsi="Segoe UI" w:cs="Segoe UI"/>
          <w:color w:val="0D0D0D"/>
          <w:u w:val="single"/>
          <w:shd w:val="clear" w:color="auto" w:fill="FFFFFF"/>
        </w:rPr>
        <w:t>(</w:t>
      </w:r>
      <w:proofErr w:type="gramEnd"/>
      <w:r w:rsidR="00120202" w:rsidRPr="00120202">
        <w:rPr>
          <w:rFonts w:ascii="Segoe UI" w:hAnsi="Segoe UI" w:cs="Segoe UI"/>
          <w:color w:val="0D0D0D"/>
          <w:u w:val="single"/>
          <w:shd w:val="clear" w:color="auto" w:fill="FFFFFF"/>
        </w:rPr>
        <w:t>generated by us)</w:t>
      </w:r>
    </w:p>
    <w:p w14:paraId="065EC9FD" w14:textId="22FA1BC6" w:rsidR="00120202" w:rsidRDefault="00120202"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-users-profile – inside app relation data: preferences, prioritize, interest fields, calendars</w:t>
      </w:r>
      <w:r w:rsidR="00742579">
        <w:rPr>
          <w:rFonts w:ascii="Segoe UI" w:hAnsi="Segoe UI" w:cs="Segoe UI"/>
          <w:color w:val="0D0D0D"/>
          <w:shd w:val="clear" w:color="auto" w:fill="FFFFFF"/>
        </w:rPr>
        <w:t>, events</w:t>
      </w:r>
    </w:p>
    <w:p w14:paraId="09D2D1C6" w14:textId="77C645A9" w:rsidR="00742579" w:rsidRPr="00E17314" w:rsidRDefault="00120202"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-app-</w:t>
      </w:r>
      <w:proofErr w:type="spellStart"/>
      <w:r>
        <w:rPr>
          <w:rFonts w:ascii="Segoe UI" w:hAnsi="Segoe UI" w:cs="Segoe UI"/>
          <w:color w:val="0D0D0D"/>
          <w:shd w:val="clear" w:color="auto" w:fill="FFFFFF"/>
        </w:rPr>
        <w:t>init</w:t>
      </w:r>
      <w:proofErr w:type="spellEnd"/>
      <w:r>
        <w:rPr>
          <w:rFonts w:ascii="Segoe UI" w:hAnsi="Segoe UI" w:cs="Segoe UI"/>
          <w:color w:val="0D0D0D"/>
          <w:shd w:val="clear" w:color="auto" w:fill="FFFFFF"/>
        </w:rPr>
        <w:t>-data – prioritize scale</w:t>
      </w:r>
      <w:r w:rsidR="00C9052B">
        <w:rPr>
          <w:rFonts w:ascii="Segoe UI" w:hAnsi="Segoe UI" w:cs="Segoe UI"/>
          <w:color w:val="0D0D0D"/>
          <w:shd w:val="clear" w:color="auto" w:fill="FFFFFF"/>
        </w:rPr>
        <w:t xml:space="preserve">, </w:t>
      </w:r>
      <w:r w:rsidR="00742579">
        <w:rPr>
          <w:rFonts w:ascii="Segoe UI" w:hAnsi="Segoe UI" w:cs="Segoe UI"/>
          <w:color w:val="0D0D0D"/>
          <w:shd w:val="clear" w:color="auto" w:fill="FFFFFF"/>
        </w:rPr>
        <w:t xml:space="preserve">interest fields, </w:t>
      </w:r>
    </w:p>
    <w:p w14:paraId="46E40D13" w14:textId="0AAFB538" w:rsidR="002D7723" w:rsidRDefault="00EF03C7" w:rsidP="002828B9">
      <w:pPr>
        <w:pStyle w:val="Heading3"/>
        <w:spacing w:line="360" w:lineRule="auto"/>
      </w:pPr>
      <w:bookmarkStart w:id="3" w:name="OLE_LINK12"/>
      <w:bookmarkStart w:id="4" w:name="OLE_LINK10"/>
      <w:r>
        <w:t>5</w:t>
      </w:r>
      <w:r w:rsidR="002D7723">
        <w:t>. Flow charts</w:t>
      </w:r>
    </w:p>
    <w:p w14:paraId="0D578832" w14:textId="7AF486C9" w:rsidR="002D7723" w:rsidRDefault="00D26668"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Present flow charts depicting the main operational flows of the system. Utilize diagrams for clarity and understanding.</w:t>
      </w:r>
      <w:bookmarkEnd w:id="3"/>
    </w:p>
    <w:p w14:paraId="22CC47F9" w14:textId="3D7F0350" w:rsidR="002D7723" w:rsidRDefault="00EF03C7" w:rsidP="002828B9">
      <w:pPr>
        <w:pStyle w:val="Heading3"/>
        <w:spacing w:line="360" w:lineRule="auto"/>
      </w:pPr>
      <w:r>
        <w:t>6</w:t>
      </w:r>
      <w:r w:rsidR="002D7723">
        <w:t>. Screen mockups</w:t>
      </w:r>
    </w:p>
    <w:p w14:paraId="682B7925" w14:textId="683768FE" w:rsidR="00D26668" w:rsidRDefault="00D26668" w:rsidP="002828B9">
      <w:pPr>
        <w:spacing w:line="360" w:lineRule="auto"/>
      </w:pPr>
      <w:r>
        <w:rPr>
          <w:rFonts w:ascii="Segoe UI" w:hAnsi="Segoe UI" w:cs="Segoe UI"/>
          <w:color w:val="0D0D0D"/>
          <w:shd w:val="clear" w:color="auto" w:fill="FFFFFF"/>
        </w:rPr>
        <w:t xml:space="preserve">Create screen mockups for all primary screens of the system. Tools like PowerPoint, Canva, Photoshop, or </w:t>
      </w:r>
      <w:r w:rsidRPr="00C2520E">
        <w:rPr>
          <w:rFonts w:ascii="Segoe UI" w:hAnsi="Segoe UI" w:cs="Segoe UI"/>
          <w:b/>
          <w:bCs/>
          <w:color w:val="0D0D0D"/>
          <w:shd w:val="clear" w:color="auto" w:fill="FFFFFF"/>
        </w:rPr>
        <w:t>Figma</w:t>
      </w:r>
      <w:r>
        <w:rPr>
          <w:rFonts w:ascii="Segoe UI" w:hAnsi="Segoe UI" w:cs="Segoe UI"/>
          <w:color w:val="0D0D0D"/>
          <w:shd w:val="clear" w:color="auto" w:fill="FFFFFF"/>
        </w:rPr>
        <w:t xml:space="preserve"> are suitable for this task.</w:t>
      </w:r>
    </w:p>
    <w:p w14:paraId="49F073C9" w14:textId="6B34C7C1" w:rsidR="002D7723" w:rsidRDefault="00EF03C7" w:rsidP="002828B9">
      <w:pPr>
        <w:pStyle w:val="Heading3"/>
        <w:spacing w:line="360" w:lineRule="auto"/>
      </w:pPr>
      <w:bookmarkStart w:id="5" w:name="OLE_LINK15"/>
      <w:r>
        <w:lastRenderedPageBreak/>
        <w:t>7</w:t>
      </w:r>
      <w:r w:rsidR="002D7723">
        <w:t>. Development tools</w:t>
      </w:r>
    </w:p>
    <w:bookmarkEnd w:id="4"/>
    <w:p w14:paraId="14892F14" w14:textId="6853C719" w:rsidR="005217D4" w:rsidRDefault="00337937" w:rsidP="002828B9">
      <w:pPr>
        <w:spacing w:line="360" w:lineRule="auto"/>
        <w:rPr>
          <w:rFonts w:ascii="Segoe UI" w:hAnsi="Segoe UI" w:cs="Segoe UI"/>
          <w:color w:val="0D0D0D"/>
          <w:shd w:val="clear" w:color="auto" w:fill="FFFFFF"/>
        </w:rPr>
      </w:pPr>
      <w:r w:rsidRPr="00282A70">
        <w:rPr>
          <w:rFonts w:ascii="Segoe UI" w:hAnsi="Segoe UI" w:cs="Segoe UI"/>
          <w:color w:val="0D0D0D"/>
          <w:u w:val="single"/>
          <w:shd w:val="clear" w:color="auto" w:fill="FFFFFF"/>
        </w:rPr>
        <w:t xml:space="preserve">ANGULAR </w:t>
      </w:r>
      <w:r w:rsidR="005217D4" w:rsidRPr="005217D4">
        <w:rPr>
          <w:rFonts w:ascii="Segoe UI" w:hAnsi="Segoe UI" w:cs="Segoe UI"/>
          <w:color w:val="0D0D0D"/>
          <w:shd w:val="clear" w:color="auto" w:fill="FFFFFF"/>
        </w:rPr>
        <w:br/>
        <w:t>Angular is a powerful framework</w:t>
      </w:r>
      <w:r w:rsidR="00282A70">
        <w:rPr>
          <w:rFonts w:ascii="Segoe UI" w:hAnsi="Segoe UI" w:cs="Segoe UI"/>
          <w:color w:val="0D0D0D"/>
          <w:shd w:val="clear" w:color="auto" w:fill="FFFFFF"/>
        </w:rPr>
        <w:t xml:space="preserve"> </w:t>
      </w:r>
      <w:r w:rsidR="005217D4" w:rsidRPr="005217D4">
        <w:rPr>
          <w:rFonts w:ascii="Segoe UI" w:hAnsi="Segoe UI" w:cs="Segoe UI"/>
          <w:color w:val="0D0D0D"/>
          <w:shd w:val="clear" w:color="auto" w:fill="FFFFFF"/>
        </w:rPr>
        <w:t xml:space="preserve">for building modern web applications. With its </w:t>
      </w:r>
      <w:r w:rsidR="00282A70">
        <w:rPr>
          <w:rFonts w:ascii="Segoe UI" w:hAnsi="Segoe UI" w:cs="Segoe UI"/>
          <w:color w:val="0D0D0D"/>
          <w:shd w:val="clear" w:color="auto" w:fill="FFFFFF"/>
        </w:rPr>
        <w:t>wide</w:t>
      </w:r>
      <w:r w:rsidR="005217D4" w:rsidRPr="005217D4">
        <w:rPr>
          <w:rFonts w:ascii="Segoe UI" w:hAnsi="Segoe UI" w:cs="Segoe UI"/>
          <w:color w:val="0D0D0D"/>
          <w:shd w:val="clear" w:color="auto" w:fill="FFFFFF"/>
        </w:rPr>
        <w:t xml:space="preserve"> set of tools, including powerful data binding, modular architecture, and extensive documentation, Angular </w:t>
      </w:r>
      <w:r w:rsidR="00282A70">
        <w:rPr>
          <w:rFonts w:ascii="Segoe UI" w:hAnsi="Segoe UI" w:cs="Segoe UI"/>
          <w:color w:val="0D0D0D"/>
          <w:shd w:val="clear" w:color="auto" w:fill="FFFFFF"/>
        </w:rPr>
        <w:t>provides great tool that improve the process of developing, maintaining</w:t>
      </w:r>
      <w:r w:rsidR="005217D4" w:rsidRPr="005217D4">
        <w:rPr>
          <w:rFonts w:ascii="Segoe UI" w:hAnsi="Segoe UI" w:cs="Segoe UI"/>
          <w:color w:val="0D0D0D"/>
          <w:shd w:val="clear" w:color="auto" w:fill="FFFFFF"/>
        </w:rPr>
        <w:t xml:space="preserve"> </w:t>
      </w:r>
      <w:r w:rsidR="00282A70">
        <w:rPr>
          <w:rFonts w:ascii="Segoe UI" w:hAnsi="Segoe UI" w:cs="Segoe UI"/>
          <w:color w:val="0D0D0D"/>
          <w:shd w:val="clear" w:color="auto" w:fill="FFFFFF"/>
        </w:rPr>
        <w:t xml:space="preserve">and </w:t>
      </w:r>
      <w:r w:rsidR="005217D4" w:rsidRPr="005217D4">
        <w:rPr>
          <w:rFonts w:ascii="Segoe UI" w:hAnsi="Segoe UI" w:cs="Segoe UI"/>
          <w:color w:val="0D0D0D"/>
          <w:shd w:val="clear" w:color="auto" w:fill="FFFFFF"/>
        </w:rPr>
        <w:t>productivity. Its strong community support, regular updates, and built-in features like dependency injection and routing make it an ideal choice for creating web apps.</w:t>
      </w:r>
    </w:p>
    <w:p w14:paraId="251793C9" w14:textId="39E2DF88" w:rsidR="00282A70" w:rsidRDefault="002F502D" w:rsidP="002828B9">
      <w:pPr>
        <w:spacing w:line="360" w:lineRule="auto"/>
        <w:rPr>
          <w:rFonts w:ascii="Segoe UI" w:hAnsi="Segoe UI" w:cs="Segoe UI"/>
          <w:color w:val="0D0D0D"/>
          <w:shd w:val="clear" w:color="auto" w:fill="FFFFFF"/>
        </w:rPr>
      </w:pPr>
      <w:r w:rsidRPr="00282A70">
        <w:rPr>
          <w:rFonts w:ascii="Segoe UI" w:hAnsi="Segoe UI" w:cs="Segoe UI"/>
          <w:color w:val="0D0D0D"/>
          <w:u w:val="single"/>
          <w:shd w:val="clear" w:color="auto" w:fill="FFFFFF"/>
        </w:rPr>
        <w:t>NestJ</w:t>
      </w:r>
      <w:r w:rsidR="00282A70" w:rsidRPr="00282A70">
        <w:rPr>
          <w:rFonts w:ascii="Segoe UI" w:hAnsi="Segoe UI" w:cs="Segoe UI"/>
          <w:color w:val="0D0D0D"/>
          <w:u w:val="single"/>
          <w:shd w:val="clear" w:color="auto" w:fill="FFFFFF"/>
        </w:rPr>
        <w:t>S</w:t>
      </w:r>
      <w:r w:rsidR="00282A70" w:rsidRPr="00282A70">
        <w:rPr>
          <w:rFonts w:ascii="Segoe UI" w:hAnsi="Segoe UI" w:cs="Segoe UI"/>
          <w:color w:val="0D0D0D"/>
          <w:shd w:val="clear" w:color="auto" w:fill="FFFFFF"/>
        </w:rPr>
        <w:br/>
      </w:r>
      <w:proofErr w:type="spellStart"/>
      <w:r w:rsidR="00282A70" w:rsidRPr="00282A70">
        <w:rPr>
          <w:rFonts w:ascii="Segoe UI" w:hAnsi="Segoe UI" w:cs="Segoe UI"/>
          <w:color w:val="0D0D0D"/>
          <w:shd w:val="clear" w:color="auto" w:fill="FFFFFF"/>
        </w:rPr>
        <w:t>NestJ</w:t>
      </w:r>
      <w:r w:rsidR="00282A70">
        <w:rPr>
          <w:rFonts w:ascii="Segoe UI" w:hAnsi="Segoe UI" w:cs="Segoe UI"/>
          <w:color w:val="0D0D0D"/>
          <w:shd w:val="clear" w:color="auto" w:fill="FFFFFF"/>
        </w:rPr>
        <w:t>S</w:t>
      </w:r>
      <w:proofErr w:type="spellEnd"/>
      <w:r w:rsidR="00282A70" w:rsidRPr="00282A70">
        <w:rPr>
          <w:rFonts w:ascii="Segoe UI" w:hAnsi="Segoe UI" w:cs="Segoe UI"/>
          <w:color w:val="0D0D0D"/>
          <w:shd w:val="clear" w:color="auto" w:fill="FFFFFF"/>
        </w:rPr>
        <w:t xml:space="preserve"> is a progressive Node.js framework that provides a solid foundation for building efficient and scalable server-side applications. Leveraging TypeScript, </w:t>
      </w:r>
      <w:r w:rsidR="00282A70" w:rsidRPr="00282A70">
        <w:rPr>
          <w:rFonts w:ascii="Segoe UI" w:hAnsi="Segoe UI" w:cs="Segoe UI"/>
          <w:color w:val="0D0D0D"/>
          <w:shd w:val="clear" w:color="auto" w:fill="FFFFFF"/>
        </w:rPr>
        <w:t>NestJ</w:t>
      </w:r>
      <w:r w:rsidR="00282A70">
        <w:rPr>
          <w:rFonts w:ascii="Segoe UI" w:hAnsi="Segoe UI" w:cs="Segoe UI"/>
          <w:color w:val="0D0D0D"/>
          <w:shd w:val="clear" w:color="auto" w:fill="FFFFFF"/>
        </w:rPr>
        <w:t>S</w:t>
      </w:r>
      <w:r w:rsidR="00282A70" w:rsidRPr="00282A70">
        <w:rPr>
          <w:rFonts w:ascii="Segoe UI" w:hAnsi="Segoe UI" w:cs="Segoe UI"/>
          <w:color w:val="0D0D0D"/>
          <w:shd w:val="clear" w:color="auto" w:fill="FFFFFF"/>
        </w:rPr>
        <w:t xml:space="preserve"> offers strong typing, dependency injection, and modular architecture, which simplifies code organization and enhances maintainability. Its intuitive CLI, extensive library of modules, make it a preferred choice for developers seeking productivity and reliability in server-side development</w:t>
      </w:r>
      <w:r w:rsidR="00282A70">
        <w:rPr>
          <w:rFonts w:ascii="Segoe UI" w:hAnsi="Segoe UI" w:cs="Segoe UI"/>
          <w:color w:val="0D0D0D"/>
          <w:shd w:val="clear" w:color="auto" w:fill="FFFFFF"/>
        </w:rPr>
        <w:t>.</w:t>
      </w:r>
    </w:p>
    <w:p w14:paraId="4AFB55E7" w14:textId="480EDB71" w:rsidR="001D0415" w:rsidRPr="001D0415" w:rsidRDefault="00337937" w:rsidP="002828B9">
      <w:pPr>
        <w:spacing w:line="360" w:lineRule="auto"/>
        <w:rPr>
          <w:rFonts w:ascii="Segoe UI" w:hAnsi="Segoe UI" w:cs="Segoe UI"/>
          <w:color w:val="0D0D0D"/>
          <w:u w:val="single"/>
          <w:shd w:val="clear" w:color="auto" w:fill="FFFFFF"/>
        </w:rPr>
      </w:pPr>
      <w:r w:rsidRPr="001D0415">
        <w:rPr>
          <w:rFonts w:ascii="Segoe UI" w:hAnsi="Segoe UI" w:cs="Segoe UI"/>
          <w:color w:val="0D0D0D"/>
          <w:u w:val="single"/>
          <w:shd w:val="clear" w:color="auto" w:fill="FFFFFF"/>
        </w:rPr>
        <w:t>TypeScript</w:t>
      </w:r>
      <w:r w:rsidR="001D0415" w:rsidRPr="001D0415">
        <w:rPr>
          <w:rFonts w:ascii="Segoe UI" w:hAnsi="Segoe UI" w:cs="Segoe UI"/>
          <w:color w:val="0D0D0D"/>
          <w:u w:val="single"/>
          <w:shd w:val="clear" w:color="auto" w:fill="FFFFFF"/>
        </w:rPr>
        <w:br/>
      </w:r>
      <w:proofErr w:type="spellStart"/>
      <w:r w:rsidR="001D0415" w:rsidRPr="001D0415">
        <w:rPr>
          <w:rFonts w:ascii="Segoe UI" w:hAnsi="Segoe UI" w:cs="Segoe UI"/>
          <w:color w:val="0D0D0D"/>
          <w:shd w:val="clear" w:color="auto" w:fill="FFFFFF"/>
        </w:rPr>
        <w:t>TypeScript</w:t>
      </w:r>
      <w:proofErr w:type="spellEnd"/>
      <w:r w:rsidR="001D0415" w:rsidRPr="001D0415">
        <w:rPr>
          <w:rFonts w:ascii="Segoe UI" w:hAnsi="Segoe UI" w:cs="Segoe UI"/>
          <w:color w:val="0D0D0D"/>
          <w:shd w:val="clear" w:color="auto" w:fill="FFFFFF"/>
        </w:rPr>
        <w:t xml:space="preserve"> boosts web development with its typing system, catching errors early and improving code quality. Its support for modern JavaScript features enhances productivity, while its active community ensures </w:t>
      </w:r>
      <w:r w:rsidR="002828B9">
        <w:rPr>
          <w:rFonts w:ascii="Segoe UI" w:hAnsi="Segoe UI" w:cs="Segoe UI"/>
          <w:color w:val="0D0D0D"/>
          <w:shd w:val="clear" w:color="auto" w:fill="FFFFFF"/>
        </w:rPr>
        <w:t>rich</w:t>
      </w:r>
      <w:r w:rsidR="001D0415" w:rsidRPr="001D0415">
        <w:rPr>
          <w:rFonts w:ascii="Segoe UI" w:hAnsi="Segoe UI" w:cs="Segoe UI"/>
          <w:color w:val="0D0D0D"/>
          <w:shd w:val="clear" w:color="auto" w:fill="FFFFFF"/>
        </w:rPr>
        <w:t xml:space="preserve"> resources and support. As a result, TypeScript stands out as a top choice for building reliable and scalable web applications.</w:t>
      </w:r>
    </w:p>
    <w:p w14:paraId="7B5CBC32" w14:textId="2F6828FC" w:rsidR="00E17314" w:rsidRDefault="002F502D"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WebStorm</w:t>
      </w:r>
      <w:r w:rsidR="00E17314">
        <w:rPr>
          <w:rFonts w:ascii="Segoe UI" w:hAnsi="Segoe UI" w:cs="Segoe UI"/>
          <w:color w:val="0D0D0D"/>
          <w:shd w:val="clear" w:color="auto" w:fill="FFFFFF"/>
        </w:rPr>
        <w:t xml:space="preserve"> </w:t>
      </w:r>
    </w:p>
    <w:p w14:paraId="2EC13287" w14:textId="6C04F22A" w:rsidR="00E17314" w:rsidRDefault="00E17314"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AWS</w:t>
      </w:r>
    </w:p>
    <w:p w14:paraId="4EACF135" w14:textId="2D144B5E" w:rsidR="00E17314" w:rsidRDefault="00E17314"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Chat gpt copilot/ chat gpt 3.5/ </w:t>
      </w:r>
      <w:proofErr w:type="gramStart"/>
      <w:r w:rsidR="002F502D">
        <w:rPr>
          <w:rFonts w:ascii="Segoe UI" w:hAnsi="Segoe UI" w:cs="Segoe UI"/>
          <w:color w:val="0D0D0D"/>
          <w:shd w:val="clear" w:color="auto" w:fill="FFFFFF"/>
        </w:rPr>
        <w:t>Gemini</w:t>
      </w:r>
      <w:proofErr w:type="gramEnd"/>
      <w:r>
        <w:rPr>
          <w:rFonts w:ascii="Segoe UI" w:hAnsi="Segoe UI" w:cs="Segoe UI"/>
          <w:color w:val="0D0D0D"/>
          <w:shd w:val="clear" w:color="auto" w:fill="FFFFFF"/>
        </w:rPr>
        <w:t xml:space="preserve"> </w:t>
      </w:r>
    </w:p>
    <w:p w14:paraId="497192F4" w14:textId="36C36542" w:rsidR="00E17314" w:rsidRPr="00E17314" w:rsidRDefault="00E17314"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Bootstrap </w:t>
      </w:r>
    </w:p>
    <w:bookmarkEnd w:id="5"/>
    <w:p w14:paraId="3C45524C" w14:textId="37D1B95C" w:rsidR="00B74872" w:rsidRDefault="00EF03C7" w:rsidP="002828B9">
      <w:pPr>
        <w:pStyle w:val="Heading3"/>
        <w:spacing w:line="360" w:lineRule="auto"/>
      </w:pPr>
      <w:r>
        <w:t>8. Submission Details</w:t>
      </w:r>
    </w:p>
    <w:p w14:paraId="55EEA6A5" w14:textId="032714C7" w:rsidR="00D26668" w:rsidRDefault="00D26668" w:rsidP="002828B9">
      <w:pPr>
        <w:spacing w:line="360" w:lineRule="auto"/>
        <w:rPr>
          <w:rFonts w:ascii="Segoe UI" w:hAnsi="Segoe UI" w:cs="Segoe UI"/>
          <w:i/>
          <w:iCs/>
          <w:color w:val="0D0D0D"/>
          <w:shd w:val="clear" w:color="auto" w:fill="FFFFFF"/>
        </w:rPr>
      </w:pPr>
      <w:r w:rsidRPr="005217D4">
        <w:rPr>
          <w:rFonts w:ascii="Segoe UI" w:hAnsi="Segoe UI" w:cs="Segoe UI"/>
          <w:i/>
          <w:iCs/>
          <w:color w:val="0D0D0D"/>
          <w:shd w:val="clear" w:color="auto" w:fill="FFFFFF"/>
        </w:rPr>
        <w:t>Include the GitHub link for the project repository.</w:t>
      </w:r>
    </w:p>
    <w:p w14:paraId="10B4E948" w14:textId="799B9466" w:rsidR="005217D4" w:rsidRDefault="005217D4" w:rsidP="002828B9">
      <w:pPr>
        <w:spacing w:line="360" w:lineRule="auto"/>
      </w:pPr>
      <w:hyperlink r:id="rId8" w:history="1">
        <w:r w:rsidRPr="006C421F">
          <w:rPr>
            <w:rStyle w:val="Hyperlink"/>
          </w:rPr>
          <w:t>https://github.com/IdoHirschmann/R.I.Z_frontend</w:t>
        </w:r>
      </w:hyperlink>
    </w:p>
    <w:p w14:paraId="418C7E6C" w14:textId="0C5BF4E4" w:rsidR="005217D4" w:rsidRPr="005217D4" w:rsidRDefault="005217D4" w:rsidP="002828B9">
      <w:pPr>
        <w:spacing w:line="360" w:lineRule="auto"/>
      </w:pPr>
      <w:r w:rsidRPr="005217D4">
        <w:t>https://github.com/IdoHirschmann/R.I.Z_backend</w:t>
      </w:r>
    </w:p>
    <w:p w14:paraId="34E03CA0" w14:textId="73097E57" w:rsidR="00EF03C7" w:rsidRDefault="00D26668" w:rsidP="002828B9">
      <w:pPr>
        <w:pStyle w:val="Heading3"/>
        <w:spacing w:line="360" w:lineRule="auto"/>
      </w:pPr>
      <w:r>
        <w:t xml:space="preserve">9. </w:t>
      </w:r>
      <w:r w:rsidR="00EF03C7">
        <w:t>Additional Notes</w:t>
      </w:r>
    </w:p>
    <w:p w14:paraId="58DFABF4" w14:textId="66C1C76F" w:rsidR="00D26668" w:rsidRDefault="00D26668" w:rsidP="002828B9">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Feel free to add any supplementary information deemed relevant to the project.</w:t>
      </w:r>
    </w:p>
    <w:bookmarkEnd w:id="0"/>
    <w:p w14:paraId="162F485A" w14:textId="77777777" w:rsidR="00D26668" w:rsidRDefault="00D26668" w:rsidP="002828B9">
      <w:pPr>
        <w:spacing w:line="360" w:lineRule="auto"/>
        <w:rPr>
          <w:rFonts w:ascii="Segoe UI" w:hAnsi="Segoe UI" w:cs="Segoe UI"/>
          <w:color w:val="0D0D0D"/>
          <w:shd w:val="clear" w:color="auto" w:fill="FFFFFF"/>
        </w:rPr>
      </w:pPr>
    </w:p>
    <w:sectPr w:rsidR="00D26668" w:rsidSect="005040D1">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FD46" w14:textId="77777777" w:rsidR="005040D1" w:rsidRDefault="005040D1" w:rsidP="002E4A13">
      <w:pPr>
        <w:spacing w:after="0" w:line="240" w:lineRule="auto"/>
      </w:pPr>
      <w:r>
        <w:separator/>
      </w:r>
    </w:p>
  </w:endnote>
  <w:endnote w:type="continuationSeparator" w:id="0">
    <w:p w14:paraId="069D148E" w14:textId="77777777" w:rsidR="005040D1" w:rsidRDefault="005040D1"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3ED2FF89" w:rsidR="002E4A13" w:rsidRPr="00D1091F" w:rsidRDefault="00D1091F" w:rsidP="00D1091F">
    <w:pPr>
      <w:pStyle w:val="Footer"/>
      <w:jc w:val="center"/>
      <w:rPr>
        <w:color w:val="7F7F7F" w:themeColor="text1" w:themeTint="80"/>
        <w:sz w:val="16"/>
        <w:szCs w:val="16"/>
      </w:rPr>
    </w:pPr>
    <w:r w:rsidRPr="00D1091F">
      <w:rPr>
        <w:color w:val="7F7F7F" w:themeColor="text1" w:themeTint="80"/>
        <w:sz w:val="16"/>
        <w:szCs w:val="16"/>
      </w:rPr>
      <w:t xml:space="preserve">The Academic College of Tel Aviv-Yafo, 10 </w:t>
    </w:r>
    <w:proofErr w:type="spellStart"/>
    <w:r w:rsidRPr="00D1091F">
      <w:rPr>
        <w:color w:val="7F7F7F" w:themeColor="text1" w:themeTint="80"/>
        <w:sz w:val="16"/>
        <w:szCs w:val="16"/>
      </w:rPr>
      <w:t>Khever</w:t>
    </w:r>
    <w:proofErr w:type="spellEnd"/>
    <w:r w:rsidRPr="00D1091F">
      <w:rPr>
        <w:color w:val="7F7F7F" w:themeColor="text1" w:themeTint="80"/>
        <w:sz w:val="16"/>
        <w:szCs w:val="16"/>
      </w:rPr>
      <w:t xml:space="preserve"> </w:t>
    </w:r>
    <w:proofErr w:type="spellStart"/>
    <w:r w:rsidRPr="00D1091F">
      <w:rPr>
        <w:color w:val="7F7F7F" w:themeColor="text1" w:themeTint="80"/>
        <w:sz w:val="16"/>
        <w:szCs w:val="16"/>
      </w:rPr>
      <w:t>Ha’Leumim</w:t>
    </w:r>
    <w:proofErr w:type="spellEnd"/>
    <w:r w:rsidRPr="00D1091F">
      <w:rPr>
        <w:color w:val="7F7F7F" w:themeColor="text1" w:themeTint="80"/>
        <w:sz w:val="16"/>
        <w:szCs w:val="16"/>
      </w:rPr>
      <w:t xml:space="preserve"> Tel Aviv-Yafo, www.mta.ac.il 03-6803333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300F" w14:textId="77777777" w:rsidR="005040D1" w:rsidRDefault="005040D1" w:rsidP="002E4A13">
      <w:pPr>
        <w:spacing w:after="0" w:line="240" w:lineRule="auto"/>
      </w:pPr>
      <w:r>
        <w:separator/>
      </w:r>
    </w:p>
  </w:footnote>
  <w:footnote w:type="continuationSeparator" w:id="0">
    <w:p w14:paraId="00EF95B5" w14:textId="77777777" w:rsidR="005040D1" w:rsidRDefault="005040D1"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&#13;&#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F64EA"/>
    <w:multiLevelType w:val="multilevel"/>
    <w:tmpl w:val="5C1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8500D"/>
    <w:multiLevelType w:val="multilevel"/>
    <w:tmpl w:val="890C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5D11"/>
    <w:multiLevelType w:val="multilevel"/>
    <w:tmpl w:val="4740B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54A92"/>
    <w:multiLevelType w:val="multilevel"/>
    <w:tmpl w:val="27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613CC"/>
    <w:multiLevelType w:val="multilevel"/>
    <w:tmpl w:val="7CC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80023"/>
    <w:multiLevelType w:val="multilevel"/>
    <w:tmpl w:val="FB9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24AE7"/>
    <w:multiLevelType w:val="multilevel"/>
    <w:tmpl w:val="6BE2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86DF3"/>
    <w:multiLevelType w:val="multilevel"/>
    <w:tmpl w:val="C5E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72FC4"/>
    <w:multiLevelType w:val="multilevel"/>
    <w:tmpl w:val="43F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F05CC"/>
    <w:multiLevelType w:val="multilevel"/>
    <w:tmpl w:val="350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C4713C"/>
    <w:multiLevelType w:val="multilevel"/>
    <w:tmpl w:val="A1E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506D5"/>
    <w:multiLevelType w:val="multilevel"/>
    <w:tmpl w:val="A60A3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E7398A"/>
    <w:multiLevelType w:val="multilevel"/>
    <w:tmpl w:val="32009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812E5"/>
    <w:multiLevelType w:val="hybridMultilevel"/>
    <w:tmpl w:val="8E3A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91AD5"/>
    <w:multiLevelType w:val="multilevel"/>
    <w:tmpl w:val="2B0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74142E"/>
    <w:multiLevelType w:val="multilevel"/>
    <w:tmpl w:val="CC9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27AF3"/>
    <w:multiLevelType w:val="multilevel"/>
    <w:tmpl w:val="0F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A487D"/>
    <w:multiLevelType w:val="multilevel"/>
    <w:tmpl w:val="3228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D7D7F"/>
    <w:multiLevelType w:val="multilevel"/>
    <w:tmpl w:val="91D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618024393">
    <w:abstractNumId w:val="24"/>
  </w:num>
  <w:num w:numId="11" w16cid:durableId="353187359">
    <w:abstractNumId w:val="21"/>
    <w:lvlOverride w:ilvl="0">
      <w:lvl w:ilvl="0">
        <w:numFmt w:val="decimal"/>
        <w:lvlText w:val="%1."/>
        <w:lvlJc w:val="left"/>
      </w:lvl>
    </w:lvlOverride>
  </w:num>
  <w:num w:numId="12" w16cid:durableId="388695469">
    <w:abstractNumId w:val="11"/>
    <w:lvlOverride w:ilvl="0">
      <w:lvl w:ilvl="0">
        <w:numFmt w:val="decimal"/>
        <w:lvlText w:val="%1."/>
        <w:lvlJc w:val="left"/>
      </w:lvl>
    </w:lvlOverride>
  </w:num>
  <w:num w:numId="13" w16cid:durableId="710035252">
    <w:abstractNumId w:val="20"/>
    <w:lvlOverride w:ilvl="0">
      <w:lvl w:ilvl="0">
        <w:numFmt w:val="decimal"/>
        <w:lvlText w:val="%1."/>
        <w:lvlJc w:val="left"/>
      </w:lvl>
    </w:lvlOverride>
  </w:num>
  <w:num w:numId="14" w16cid:durableId="862018108">
    <w:abstractNumId w:val="25"/>
  </w:num>
  <w:num w:numId="15" w16cid:durableId="175509979">
    <w:abstractNumId w:val="12"/>
  </w:num>
  <w:num w:numId="16" w16cid:durableId="1039207486">
    <w:abstractNumId w:val="23"/>
  </w:num>
  <w:num w:numId="17" w16cid:durableId="1638754682">
    <w:abstractNumId w:val="10"/>
  </w:num>
  <w:num w:numId="18" w16cid:durableId="856429496">
    <w:abstractNumId w:val="9"/>
  </w:num>
  <w:num w:numId="19" w16cid:durableId="711228531">
    <w:abstractNumId w:val="14"/>
  </w:num>
  <w:num w:numId="20" w16cid:durableId="641734417">
    <w:abstractNumId w:val="15"/>
  </w:num>
  <w:num w:numId="21" w16cid:durableId="381641268">
    <w:abstractNumId w:val="13"/>
  </w:num>
  <w:num w:numId="22" w16cid:durableId="774709326">
    <w:abstractNumId w:val="16"/>
  </w:num>
  <w:num w:numId="23" w16cid:durableId="198982149">
    <w:abstractNumId w:val="27"/>
  </w:num>
  <w:num w:numId="24" w16cid:durableId="475100903">
    <w:abstractNumId w:val="17"/>
  </w:num>
  <w:num w:numId="25" w16cid:durableId="1520243830">
    <w:abstractNumId w:val="26"/>
  </w:num>
  <w:num w:numId="26" w16cid:durableId="736246070">
    <w:abstractNumId w:val="18"/>
  </w:num>
  <w:num w:numId="27" w16cid:durableId="3940084">
    <w:abstractNumId w:val="19"/>
  </w:num>
  <w:num w:numId="28" w16cid:durableId="21091097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67046974">
    <w:abstractNumId w:val="2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2008749919">
    <w:abstractNumId w:val="1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38942659">
    <w:abstractNumId w:val="20"/>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19927149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2BB"/>
    <w:rsid w:val="00034616"/>
    <w:rsid w:val="0006063C"/>
    <w:rsid w:val="00120202"/>
    <w:rsid w:val="0015074B"/>
    <w:rsid w:val="001D0415"/>
    <w:rsid w:val="00204D88"/>
    <w:rsid w:val="00273202"/>
    <w:rsid w:val="002828B9"/>
    <w:rsid w:val="00282A70"/>
    <w:rsid w:val="0029639D"/>
    <w:rsid w:val="002D7723"/>
    <w:rsid w:val="002E3AC1"/>
    <w:rsid w:val="002E4A13"/>
    <w:rsid w:val="002F502D"/>
    <w:rsid w:val="00305740"/>
    <w:rsid w:val="00326F90"/>
    <w:rsid w:val="00337937"/>
    <w:rsid w:val="003A388B"/>
    <w:rsid w:val="003B38AC"/>
    <w:rsid w:val="00413E3E"/>
    <w:rsid w:val="004669ED"/>
    <w:rsid w:val="00491D0F"/>
    <w:rsid w:val="004A62FE"/>
    <w:rsid w:val="005040D1"/>
    <w:rsid w:val="005217D4"/>
    <w:rsid w:val="006C1BD5"/>
    <w:rsid w:val="00742579"/>
    <w:rsid w:val="009204C6"/>
    <w:rsid w:val="009417A6"/>
    <w:rsid w:val="00966EFD"/>
    <w:rsid w:val="00A549A3"/>
    <w:rsid w:val="00AA1D8D"/>
    <w:rsid w:val="00AE53DD"/>
    <w:rsid w:val="00B31B33"/>
    <w:rsid w:val="00B47730"/>
    <w:rsid w:val="00B74872"/>
    <w:rsid w:val="00C2520E"/>
    <w:rsid w:val="00C86F08"/>
    <w:rsid w:val="00C9052B"/>
    <w:rsid w:val="00CB0664"/>
    <w:rsid w:val="00CD41FE"/>
    <w:rsid w:val="00D1091F"/>
    <w:rsid w:val="00D26668"/>
    <w:rsid w:val="00D454F9"/>
    <w:rsid w:val="00D937DE"/>
    <w:rsid w:val="00E17314"/>
    <w:rsid w:val="00EF03C7"/>
    <w:rsid w:val="00F034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4D8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204D88"/>
    <w:rPr>
      <w:color w:val="0000FF"/>
      <w:u w:val="single"/>
    </w:rPr>
  </w:style>
  <w:style w:type="character" w:styleId="FollowedHyperlink">
    <w:name w:val="FollowedHyperlink"/>
    <w:basedOn w:val="DefaultParagraphFont"/>
    <w:uiPriority w:val="99"/>
    <w:semiHidden/>
    <w:unhideWhenUsed/>
    <w:rsid w:val="00204D88"/>
    <w:rPr>
      <w:color w:val="800080" w:themeColor="followedHyperlink"/>
      <w:u w:val="single"/>
    </w:rPr>
  </w:style>
  <w:style w:type="character" w:styleId="UnresolvedMention">
    <w:name w:val="Unresolved Mention"/>
    <w:basedOn w:val="DefaultParagraphFont"/>
    <w:uiPriority w:val="99"/>
    <w:semiHidden/>
    <w:unhideWhenUsed/>
    <w:rsid w:val="0052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1863">
      <w:bodyDiv w:val="1"/>
      <w:marLeft w:val="0"/>
      <w:marRight w:val="0"/>
      <w:marTop w:val="0"/>
      <w:marBottom w:val="0"/>
      <w:divBdr>
        <w:top w:val="none" w:sz="0" w:space="0" w:color="auto"/>
        <w:left w:val="none" w:sz="0" w:space="0" w:color="auto"/>
        <w:bottom w:val="none" w:sz="0" w:space="0" w:color="auto"/>
        <w:right w:val="none" w:sz="0" w:space="0" w:color="auto"/>
      </w:divBdr>
    </w:div>
    <w:div w:id="374963610">
      <w:bodyDiv w:val="1"/>
      <w:marLeft w:val="0"/>
      <w:marRight w:val="0"/>
      <w:marTop w:val="0"/>
      <w:marBottom w:val="0"/>
      <w:divBdr>
        <w:top w:val="none" w:sz="0" w:space="0" w:color="auto"/>
        <w:left w:val="none" w:sz="0" w:space="0" w:color="auto"/>
        <w:bottom w:val="none" w:sz="0" w:space="0" w:color="auto"/>
        <w:right w:val="none" w:sz="0" w:space="0" w:color="auto"/>
      </w:divBdr>
    </w:div>
    <w:div w:id="513111144">
      <w:bodyDiv w:val="1"/>
      <w:marLeft w:val="0"/>
      <w:marRight w:val="0"/>
      <w:marTop w:val="0"/>
      <w:marBottom w:val="0"/>
      <w:divBdr>
        <w:top w:val="none" w:sz="0" w:space="0" w:color="auto"/>
        <w:left w:val="none" w:sz="0" w:space="0" w:color="auto"/>
        <w:bottom w:val="none" w:sz="0" w:space="0" w:color="auto"/>
        <w:right w:val="none" w:sz="0" w:space="0" w:color="auto"/>
      </w:divBdr>
    </w:div>
    <w:div w:id="516314581">
      <w:bodyDiv w:val="1"/>
      <w:marLeft w:val="0"/>
      <w:marRight w:val="0"/>
      <w:marTop w:val="0"/>
      <w:marBottom w:val="0"/>
      <w:divBdr>
        <w:top w:val="none" w:sz="0" w:space="0" w:color="auto"/>
        <w:left w:val="none" w:sz="0" w:space="0" w:color="auto"/>
        <w:bottom w:val="none" w:sz="0" w:space="0" w:color="auto"/>
        <w:right w:val="none" w:sz="0" w:space="0" w:color="auto"/>
      </w:divBdr>
    </w:div>
    <w:div w:id="723800450">
      <w:bodyDiv w:val="1"/>
      <w:marLeft w:val="0"/>
      <w:marRight w:val="0"/>
      <w:marTop w:val="0"/>
      <w:marBottom w:val="0"/>
      <w:divBdr>
        <w:top w:val="none" w:sz="0" w:space="0" w:color="auto"/>
        <w:left w:val="none" w:sz="0" w:space="0" w:color="auto"/>
        <w:bottom w:val="none" w:sz="0" w:space="0" w:color="auto"/>
        <w:right w:val="none" w:sz="0" w:space="0" w:color="auto"/>
      </w:divBdr>
    </w:div>
    <w:div w:id="871648428">
      <w:bodyDiv w:val="1"/>
      <w:marLeft w:val="0"/>
      <w:marRight w:val="0"/>
      <w:marTop w:val="0"/>
      <w:marBottom w:val="0"/>
      <w:divBdr>
        <w:top w:val="none" w:sz="0" w:space="0" w:color="auto"/>
        <w:left w:val="none" w:sz="0" w:space="0" w:color="auto"/>
        <w:bottom w:val="none" w:sz="0" w:space="0" w:color="auto"/>
        <w:right w:val="none" w:sz="0" w:space="0" w:color="auto"/>
      </w:divBdr>
    </w:div>
    <w:div w:id="908736552">
      <w:bodyDiv w:val="1"/>
      <w:marLeft w:val="0"/>
      <w:marRight w:val="0"/>
      <w:marTop w:val="0"/>
      <w:marBottom w:val="0"/>
      <w:divBdr>
        <w:top w:val="none" w:sz="0" w:space="0" w:color="auto"/>
        <w:left w:val="none" w:sz="0" w:space="0" w:color="auto"/>
        <w:bottom w:val="none" w:sz="0" w:space="0" w:color="auto"/>
        <w:right w:val="none" w:sz="0" w:space="0" w:color="auto"/>
      </w:divBdr>
    </w:div>
    <w:div w:id="1044983515">
      <w:bodyDiv w:val="1"/>
      <w:marLeft w:val="0"/>
      <w:marRight w:val="0"/>
      <w:marTop w:val="0"/>
      <w:marBottom w:val="0"/>
      <w:divBdr>
        <w:top w:val="none" w:sz="0" w:space="0" w:color="auto"/>
        <w:left w:val="none" w:sz="0" w:space="0" w:color="auto"/>
        <w:bottom w:val="none" w:sz="0" w:space="0" w:color="auto"/>
        <w:right w:val="none" w:sz="0" w:space="0" w:color="auto"/>
      </w:divBdr>
    </w:div>
    <w:div w:id="1161969393">
      <w:bodyDiv w:val="1"/>
      <w:marLeft w:val="0"/>
      <w:marRight w:val="0"/>
      <w:marTop w:val="0"/>
      <w:marBottom w:val="0"/>
      <w:divBdr>
        <w:top w:val="none" w:sz="0" w:space="0" w:color="auto"/>
        <w:left w:val="none" w:sz="0" w:space="0" w:color="auto"/>
        <w:bottom w:val="none" w:sz="0" w:space="0" w:color="auto"/>
        <w:right w:val="none" w:sz="0" w:space="0" w:color="auto"/>
      </w:divBdr>
    </w:div>
    <w:div w:id="1367871881">
      <w:bodyDiv w:val="1"/>
      <w:marLeft w:val="0"/>
      <w:marRight w:val="0"/>
      <w:marTop w:val="0"/>
      <w:marBottom w:val="0"/>
      <w:divBdr>
        <w:top w:val="none" w:sz="0" w:space="0" w:color="auto"/>
        <w:left w:val="none" w:sz="0" w:space="0" w:color="auto"/>
        <w:bottom w:val="none" w:sz="0" w:space="0" w:color="auto"/>
        <w:right w:val="none" w:sz="0" w:space="0" w:color="auto"/>
      </w:divBdr>
    </w:div>
    <w:div w:id="1423377028">
      <w:bodyDiv w:val="1"/>
      <w:marLeft w:val="0"/>
      <w:marRight w:val="0"/>
      <w:marTop w:val="0"/>
      <w:marBottom w:val="0"/>
      <w:divBdr>
        <w:top w:val="none" w:sz="0" w:space="0" w:color="auto"/>
        <w:left w:val="none" w:sz="0" w:space="0" w:color="auto"/>
        <w:bottom w:val="none" w:sz="0" w:space="0" w:color="auto"/>
        <w:right w:val="none" w:sz="0" w:space="0" w:color="auto"/>
      </w:divBdr>
    </w:div>
    <w:div w:id="1898736141">
      <w:bodyDiv w:val="1"/>
      <w:marLeft w:val="0"/>
      <w:marRight w:val="0"/>
      <w:marTop w:val="0"/>
      <w:marBottom w:val="0"/>
      <w:divBdr>
        <w:top w:val="none" w:sz="0" w:space="0" w:color="auto"/>
        <w:left w:val="none" w:sz="0" w:space="0" w:color="auto"/>
        <w:bottom w:val="none" w:sz="0" w:space="0" w:color="auto"/>
        <w:right w:val="none" w:sz="0" w:space="0" w:color="auto"/>
      </w:divBdr>
    </w:div>
    <w:div w:id="1966696228">
      <w:bodyDiv w:val="1"/>
      <w:marLeft w:val="0"/>
      <w:marRight w:val="0"/>
      <w:marTop w:val="0"/>
      <w:marBottom w:val="0"/>
      <w:divBdr>
        <w:top w:val="none" w:sz="0" w:space="0" w:color="auto"/>
        <w:left w:val="none" w:sz="0" w:space="0" w:color="auto"/>
        <w:bottom w:val="none" w:sz="0" w:space="0" w:color="auto"/>
        <w:right w:val="none" w:sz="0" w:space="0" w:color="auto"/>
      </w:divBdr>
    </w:div>
    <w:div w:id="1994141379">
      <w:bodyDiv w:val="1"/>
      <w:marLeft w:val="0"/>
      <w:marRight w:val="0"/>
      <w:marTop w:val="0"/>
      <w:marBottom w:val="0"/>
      <w:divBdr>
        <w:top w:val="none" w:sz="0" w:space="0" w:color="auto"/>
        <w:left w:val="none" w:sz="0" w:space="0" w:color="auto"/>
        <w:bottom w:val="none" w:sz="0" w:space="0" w:color="auto"/>
        <w:right w:val="none" w:sz="0" w:space="0" w:color="auto"/>
      </w:divBdr>
    </w:div>
    <w:div w:id="202729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oHirschmann/R.I.Z_fronte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Ido Hirschmann</cp:lastModifiedBy>
  <cp:revision>6</cp:revision>
  <cp:lastPrinted>2023-12-31T13:30:00Z</cp:lastPrinted>
  <dcterms:created xsi:type="dcterms:W3CDTF">2024-04-09T07:32:00Z</dcterms:created>
  <dcterms:modified xsi:type="dcterms:W3CDTF">2024-05-10T10:08:00Z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a54babebe0e80702533b72f2f9c577a3b63917341fa5e472bd826a9ae8a61d85</vt:lpwstr>
  </property>
</Properties>
</file>