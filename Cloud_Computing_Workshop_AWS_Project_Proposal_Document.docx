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C6" w14:textId="676D8C3C" w:rsidR="00B74872" w:rsidRPr="00EF0DA8" w:rsidRDefault="00000000" w:rsidP="00EF0DA8">
      <w:pPr>
        <w:pStyle w:val="Heading1"/>
        <w:spacing w:line="360" w:lineRule="auto"/>
        <w:jc w:val="center"/>
        <w:rPr>
          <w:rFonts w:asciiTheme="minorHAnsi" w:hAnsiTheme="minorHAnsi"/>
        </w:rPr>
      </w:pPr>
      <w:r w:rsidRPr="00EF0DA8">
        <w:rPr>
          <w:rFonts w:asciiTheme="minorHAnsi" w:hAnsiTheme="minorHAnsi"/>
        </w:rPr>
        <w:t>Cloud Computing Workshop with AWS</w:t>
      </w:r>
    </w:p>
    <w:p w14:paraId="4C76984C" w14:textId="2CA861EC" w:rsidR="00B74872" w:rsidRPr="00EF0DA8" w:rsidRDefault="00000000" w:rsidP="00EF0DA8">
      <w:pPr>
        <w:pStyle w:val="Heading2"/>
        <w:spacing w:line="360" w:lineRule="auto"/>
        <w:jc w:val="center"/>
        <w:rPr>
          <w:rFonts w:asciiTheme="minorHAnsi" w:hAnsiTheme="minorHAnsi"/>
        </w:rPr>
      </w:pPr>
      <w:r w:rsidRPr="00EF0DA8">
        <w:rPr>
          <w:rFonts w:asciiTheme="minorHAnsi" w:hAnsiTheme="minorHAnsi"/>
        </w:rPr>
        <w:t>Project Proposal</w:t>
      </w:r>
      <w:r w:rsidR="00A549A3" w:rsidRPr="00EF0DA8">
        <w:rPr>
          <w:rFonts w:asciiTheme="minorHAnsi" w:hAnsiTheme="minorHAnsi"/>
        </w:rPr>
        <w:t xml:space="preserve"> Document</w:t>
      </w:r>
    </w:p>
    <w:p w14:paraId="7CBD6EA0"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Project Information</w:t>
      </w:r>
    </w:p>
    <w:p w14:paraId="6B02F9CB" w14:textId="61C048AE" w:rsidR="00EF0DA8" w:rsidRPr="00EF0DA8" w:rsidRDefault="00000000" w:rsidP="00EF0DA8">
      <w:pPr>
        <w:spacing w:line="360" w:lineRule="auto"/>
      </w:pPr>
      <w:r w:rsidRPr="00EF0DA8">
        <w:br/>
        <w:t>Project Name:</w:t>
      </w:r>
      <w:r w:rsidRPr="00EF0DA8">
        <w:br/>
      </w:r>
      <w:r w:rsidR="00EF0DA8" w:rsidRPr="00EF0DA8">
        <w:t>“R.I.Z time optimizing calendar</w:t>
      </w:r>
      <w:proofErr w:type="gramStart"/>
      <w:r w:rsidR="00EF0DA8" w:rsidRPr="00EF0DA8">
        <w:t>” .</w:t>
      </w:r>
      <w:proofErr w:type="gramEnd"/>
    </w:p>
    <w:p w14:paraId="0A49FA39" w14:textId="3A5A16A0" w:rsidR="00B74872" w:rsidRPr="00EF0DA8" w:rsidRDefault="00000000" w:rsidP="00EF0DA8">
      <w:pPr>
        <w:spacing w:line="360" w:lineRule="auto"/>
      </w:pPr>
      <w:r w:rsidRPr="00EF0DA8">
        <w:br/>
        <w:t>Student Names:</w:t>
      </w:r>
      <w:r w:rsidRPr="00EF0DA8">
        <w:br/>
      </w:r>
      <w:r w:rsidR="00EF0DA8" w:rsidRPr="00EF0DA8">
        <w:t xml:space="preserve">Ziv Cohen, Ido </w:t>
      </w:r>
      <w:proofErr w:type="spellStart"/>
      <w:r w:rsidR="00EF0DA8" w:rsidRPr="00EF0DA8">
        <w:t>Hirschmann</w:t>
      </w:r>
      <w:proofErr w:type="spellEnd"/>
      <w:r w:rsidR="00EF0DA8" w:rsidRPr="00EF0DA8">
        <w:t xml:space="preserve">, Ron </w:t>
      </w:r>
      <w:proofErr w:type="spellStart"/>
      <w:r w:rsidR="00EF0DA8" w:rsidRPr="00EF0DA8">
        <w:t>Yakov</w:t>
      </w:r>
      <w:proofErr w:type="spellEnd"/>
      <w:r w:rsidR="00EF0DA8" w:rsidRPr="00EF0DA8">
        <w:t>.</w:t>
      </w:r>
      <w:r w:rsidRPr="00EF0DA8">
        <w:br/>
      </w:r>
      <w:r w:rsidRPr="00EF0DA8">
        <w:br/>
        <w:t>Project Track:</w:t>
      </w:r>
      <w:r w:rsidRPr="00EF0DA8">
        <w:br/>
      </w:r>
      <w:r w:rsidR="00EF0DA8" w:rsidRPr="00EF0DA8">
        <w:t>Technological.</w:t>
      </w:r>
      <w:r w:rsidRPr="00EF0DA8">
        <w:br/>
      </w:r>
    </w:p>
    <w:p w14:paraId="53110731"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1. Background</w:t>
      </w:r>
    </w:p>
    <w:p w14:paraId="4D0ED5E2" w14:textId="77777777" w:rsidR="00EF0DA8" w:rsidRPr="00EF0DA8" w:rsidRDefault="00EF0DA8" w:rsidP="00EF0DA8">
      <w:pPr>
        <w:spacing w:line="360" w:lineRule="auto"/>
      </w:pPr>
      <w:r w:rsidRPr="00EF0DA8">
        <w:t xml:space="preserve">Amazon Web Services (AWS) is a comprehensive, cloud computing platform provided by Amazon. Launched in 2006, AWS has grown to become a leading player in the cloud computing industry, offering a wide range of services that enable businesses and individuals to build and deploy applications, </w:t>
      </w:r>
      <w:proofErr w:type="gramStart"/>
      <w:r w:rsidRPr="00EF0DA8">
        <w:t>store</w:t>
      </w:r>
      <w:proofErr w:type="gramEnd"/>
      <w:r w:rsidRPr="00EF0DA8">
        <w:t xml:space="preserve"> and retrieve data, and perform various computing tasks without the need for physical infrastructure.</w:t>
      </w:r>
    </w:p>
    <w:p w14:paraId="4D3026F4" w14:textId="77777777" w:rsidR="00EF0DA8" w:rsidRPr="00EF0DA8" w:rsidRDefault="00EF0DA8" w:rsidP="00EF0DA8">
      <w:pPr>
        <w:spacing w:line="360" w:lineRule="auto"/>
      </w:pPr>
      <w:r w:rsidRPr="00EF0DA8">
        <w:t>Historical Context: The origins of AWS trace back to Amazon's internal infrastructure needs. Facing the challenges of scalability and resource management, Amazon decided to develop its cloud infrastructure to support its growing e-commerce platform. In 2006, AWS officially launched with a few foundational services, such as Amazon S3 (Simple Storage Service) and EC2 (Elastic Compute Cloud).</w:t>
      </w:r>
    </w:p>
    <w:p w14:paraId="4B532F0A" w14:textId="77777777" w:rsidR="00EF0DA8" w:rsidRPr="00EF0DA8" w:rsidRDefault="00EF0DA8" w:rsidP="00EF0DA8">
      <w:pPr>
        <w:spacing w:line="360" w:lineRule="auto"/>
      </w:pPr>
      <w:r w:rsidRPr="00EF0DA8">
        <w:t>AWS was a revolutionary concept, introducing the idea of Infrastructure as a Service (IaaS) to the market. This allowed users to rent virtualized computing resources on a pay-as-you-go basis, eliminating the need for upfront capital investments in physical servers and data centers. This model democratized access to robust computing capabilities, enabling startups and enterprises alike to scale their operations more efficiently.</w:t>
      </w:r>
    </w:p>
    <w:p w14:paraId="514068A6" w14:textId="77777777" w:rsidR="00EF0DA8" w:rsidRPr="00EF0DA8" w:rsidRDefault="00EF0DA8" w:rsidP="00EF0DA8">
      <w:pPr>
        <w:spacing w:line="360" w:lineRule="auto"/>
      </w:pPr>
      <w:r w:rsidRPr="00EF0DA8">
        <w:lastRenderedPageBreak/>
        <w:t>Current Context: AWS continues to dominate the cloud services market, providing a vast array of services and solutions. These include computing power, storage, databases, machine learning, analytics, Internet of Things (IoT), security, and more. AWS has a global presence with data centers strategically located around the world, ensuring low-latency access to services and compliance with regional data regulations.</w:t>
      </w:r>
    </w:p>
    <w:p w14:paraId="2EFB963A" w14:textId="77777777" w:rsidR="00EF0DA8" w:rsidRPr="00EF0DA8" w:rsidRDefault="00EF0DA8" w:rsidP="00EF0DA8">
      <w:pPr>
        <w:spacing w:line="360" w:lineRule="auto"/>
      </w:pPr>
      <w:r w:rsidRPr="00EF0DA8">
        <w:t>Organizations of all sizes leverage AWS to innovate, reduce costs, and scale their operations. AWS's services are designed to be flexible, scalable, and secure, catering to a diverse range of industries and use cases. The platform is known for its reliability, robustness, and continuous innovation with regular additions of new features and services.</w:t>
      </w:r>
    </w:p>
    <w:p w14:paraId="04BEF475" w14:textId="77777777" w:rsidR="00EF0DA8" w:rsidRPr="00EF0DA8" w:rsidRDefault="00EF0DA8" w:rsidP="00EF0DA8">
      <w:pPr>
        <w:spacing w:line="360" w:lineRule="auto"/>
      </w:pPr>
      <w:r w:rsidRPr="00EF0DA8">
        <w:t>In summary, AWS has significantly transformed the landscape of computing, providing a scalable and cost-effective cloud computing solution for businesses and individuals worldwide. Its impact on the industry has been profound, ushering in a new era of cloud-based technology.</w:t>
      </w:r>
    </w:p>
    <w:p w14:paraId="743C51E5"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2. Problem Statement</w:t>
      </w:r>
    </w:p>
    <w:p w14:paraId="12D7A941" w14:textId="77777777" w:rsidR="00EF0DA8" w:rsidRPr="00EF0DA8" w:rsidRDefault="00EF0DA8" w:rsidP="00EF0DA8">
      <w:pPr>
        <w:spacing w:line="360" w:lineRule="auto"/>
      </w:pPr>
      <w:r w:rsidRPr="00EF0DA8">
        <w:t>Introduction to the Problem: Time Management and Priority Sorting</w:t>
      </w:r>
    </w:p>
    <w:p w14:paraId="7684CF1E" w14:textId="77777777" w:rsidR="00EF0DA8" w:rsidRPr="00EF0DA8" w:rsidRDefault="00EF0DA8" w:rsidP="00EF0DA8">
      <w:pPr>
        <w:spacing w:line="360" w:lineRule="auto"/>
      </w:pPr>
      <w:r w:rsidRPr="00EF0DA8">
        <w:t>In the fast-paced world we live in, managing our time effectively has become a constant challenge. The demands on our daily schedules, whether from work, studies, personal commitments, or social engagements, often leave us feeling overwhelmed and struggling to determine where to focus our efforts. This project aims to address the pervasive issue of time management by providing users with a practical solution to prioritize and organize their daily tasks.</w:t>
      </w:r>
    </w:p>
    <w:p w14:paraId="600AAE0E" w14:textId="77777777" w:rsidR="00EF0DA8" w:rsidRPr="00EF0DA8" w:rsidRDefault="00EF0DA8" w:rsidP="00EF0DA8">
      <w:pPr>
        <w:spacing w:line="360" w:lineRule="auto"/>
      </w:pPr>
      <w:r w:rsidRPr="00EF0DA8">
        <w:t>Daily Life Challenges: Every day, individuals face a myriad of tasks and responsibilities, ranging from professional assignments to personal chores. Deciding which tasks to tackle first and how to allocate time efficiently can be a daunting process. With the increasing complexity of modern life, it's easy to feel pulled in multiple directions, leading to stress, missed deadlines, and a sense of unproductivity.</w:t>
      </w:r>
    </w:p>
    <w:p w14:paraId="14C4282E" w14:textId="77777777" w:rsidR="00EF0DA8" w:rsidRPr="00EF0DA8" w:rsidRDefault="00EF0DA8" w:rsidP="00EF0DA8">
      <w:pPr>
        <w:spacing w:line="360" w:lineRule="auto"/>
      </w:pPr>
      <w:r w:rsidRPr="00EF0DA8">
        <w:t xml:space="preserve">The Conundrum of Prioritization:  Without a systematic approach to prioritization, individuals may find themselves engaging in reactive rather than proactive work, potentially neglecting important activities that contribute to long-term goals. Prioritizing </w:t>
      </w:r>
      <w:r w:rsidRPr="00EF0DA8">
        <w:lastRenderedPageBreak/>
        <w:t xml:space="preserve">you task without such an approach could be difficult, that’s where we intend to offer our help. </w:t>
      </w:r>
    </w:p>
    <w:p w14:paraId="38C079CA"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3. Proposed Solution</w:t>
      </w:r>
    </w:p>
    <w:p w14:paraId="3CF0883E" w14:textId="77777777" w:rsidR="00EF0DA8" w:rsidRPr="00EF0DA8" w:rsidRDefault="00EF0DA8" w:rsidP="00EF0DA8">
      <w:pPr>
        <w:spacing w:line="360" w:lineRule="auto"/>
      </w:pPr>
      <w:r w:rsidRPr="00EF0DA8">
        <w:t xml:space="preserve">Prioritizing and Sorting Calendar Missions To alleviate the burden of time management, our workshop project focuses on creating a solution that empowers users to identify and prioritize their daily missions effectively. By leveraging the capabilities of AWS, we aim to develop a tool that intelligently sorts and organizes tasks based on predefined criteria, helping users make informed decisions about where to invest their time and energy. </w:t>
      </w:r>
      <w:r w:rsidRPr="00EF0DA8">
        <w:tab/>
        <w:t>We intend to offer a system in which the user will sort in his prioritizes in general and by that we will help him organizing his day to day schedule the best way possible.</w:t>
      </w:r>
    </w:p>
    <w:p w14:paraId="5054BA4D" w14:textId="12FD995E" w:rsidR="00B74872" w:rsidRPr="00EF0DA8" w:rsidRDefault="00000000" w:rsidP="00EF0DA8">
      <w:pPr>
        <w:pStyle w:val="Heading3"/>
        <w:spacing w:line="360" w:lineRule="auto"/>
        <w:rPr>
          <w:rFonts w:asciiTheme="minorHAnsi" w:hAnsiTheme="minorHAnsi"/>
        </w:rPr>
      </w:pPr>
      <w:r w:rsidRPr="00EF0DA8">
        <w:rPr>
          <w:rFonts w:asciiTheme="minorHAnsi" w:hAnsiTheme="minorHAnsi"/>
        </w:rPr>
        <w:t>4. Alternative Approaches</w:t>
      </w:r>
      <w:r w:rsidR="00273202" w:rsidRPr="00EF0DA8">
        <w:rPr>
          <w:rFonts w:asciiTheme="minorHAnsi" w:hAnsiTheme="minorHAnsi"/>
        </w:rPr>
        <w:t xml:space="preserve"> &amp; Market Research</w:t>
      </w:r>
    </w:p>
    <w:p w14:paraId="5167D5F9" w14:textId="77777777" w:rsidR="00EF0DA8" w:rsidRPr="00EF0DA8" w:rsidRDefault="00EF0DA8" w:rsidP="00EF0DA8">
      <w:pPr>
        <w:spacing w:line="360" w:lineRule="auto"/>
      </w:pPr>
      <w:r w:rsidRPr="00EF0DA8">
        <w:t xml:space="preserve">We’ve researched the market for other solutions to the problem we intend to </w:t>
      </w:r>
      <w:proofErr w:type="gramStart"/>
      <w:r w:rsidRPr="00EF0DA8">
        <w:t>solve, and</w:t>
      </w:r>
      <w:proofErr w:type="gramEnd"/>
      <w:r w:rsidRPr="00EF0DA8">
        <w:t xml:space="preserve"> have encountered some similar ideas but not quite the same.</w:t>
      </w:r>
    </w:p>
    <w:p w14:paraId="17889D6E" w14:textId="77777777" w:rsidR="00EF0DA8" w:rsidRPr="00EF0DA8" w:rsidRDefault="00EF0DA8" w:rsidP="00EF0DA8">
      <w:pPr>
        <w:spacing w:line="360" w:lineRule="auto"/>
      </w:pPr>
      <w:r w:rsidRPr="00EF0DA8">
        <w:t xml:space="preserve">There’s some apps that offer time management </w:t>
      </w:r>
      <w:proofErr w:type="gramStart"/>
      <w:r w:rsidRPr="00EF0DA8">
        <w:t>options ,</w:t>
      </w:r>
      <w:proofErr w:type="gramEnd"/>
      <w:r w:rsidRPr="00EF0DA8">
        <w:t xml:space="preserve"> but the one thing they all had in common is that they do not offer any help with building your schedule but only stores and displays it.</w:t>
      </w:r>
    </w:p>
    <w:p w14:paraId="6F0C54FB" w14:textId="77777777" w:rsidR="00EF0DA8" w:rsidRPr="00EF0DA8" w:rsidRDefault="00EF0DA8" w:rsidP="00EF0DA8">
      <w:pPr>
        <w:spacing w:line="360" w:lineRule="auto"/>
      </w:pPr>
      <w:r w:rsidRPr="00EF0DA8">
        <w:t xml:space="preserve">The </w:t>
      </w:r>
      <w:proofErr w:type="gramStart"/>
      <w:r w:rsidRPr="00EF0DA8">
        <w:t>obvious  one</w:t>
      </w:r>
      <w:proofErr w:type="gramEnd"/>
      <w:r w:rsidRPr="00EF0DA8">
        <w:t xml:space="preserve"> is of course google colander itself but as mentioned it only helps you placing your events and nothing else.</w:t>
      </w:r>
    </w:p>
    <w:p w14:paraId="47252116" w14:textId="77777777" w:rsidR="00EF0DA8" w:rsidRPr="00EF0DA8" w:rsidRDefault="00EF0DA8" w:rsidP="00EF0DA8">
      <w:pPr>
        <w:spacing w:line="360" w:lineRule="auto"/>
      </w:pPr>
      <w:r w:rsidRPr="00EF0DA8">
        <w:t>Another example is Microsoft-</w:t>
      </w:r>
      <w:proofErr w:type="spellStart"/>
      <w:r w:rsidRPr="00EF0DA8">
        <w:t>Todo</w:t>
      </w:r>
      <w:proofErr w:type="spellEnd"/>
      <w:r w:rsidRPr="00EF0DA8">
        <w:t xml:space="preserve"> that offers you to keep track with your duties and prioritizing them but not placing them accordingly on a calendar.</w:t>
      </w:r>
    </w:p>
    <w:p w14:paraId="75D5D286"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6. Innovation</w:t>
      </w:r>
    </w:p>
    <w:p w14:paraId="5AF240F6" w14:textId="77777777" w:rsidR="00EF0DA8" w:rsidRPr="00EF0DA8" w:rsidRDefault="00EF0DA8" w:rsidP="00EF0DA8">
      <w:pPr>
        <w:spacing w:line="360" w:lineRule="auto"/>
      </w:pPr>
      <w:r w:rsidRPr="00EF0DA8">
        <w:t xml:space="preserve">We intend to offer the best of both worlds, meaning we intend to allow users to both organize and prioritizing their tasks and keep it stored in calendar in a way they could </w:t>
      </w:r>
      <w:proofErr w:type="gramStart"/>
      <w:r w:rsidRPr="00EF0DA8">
        <w:t>be in charge of</w:t>
      </w:r>
      <w:proofErr w:type="gramEnd"/>
      <w:r w:rsidRPr="00EF0DA8">
        <w:t xml:space="preserve"> their schedule easily.</w:t>
      </w:r>
    </w:p>
    <w:p w14:paraId="6D2E0065"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7. Target Audience</w:t>
      </w:r>
    </w:p>
    <w:p w14:paraId="33FDC547" w14:textId="77777777" w:rsidR="00EF0DA8" w:rsidRPr="00EF0DA8" w:rsidRDefault="00EF0DA8" w:rsidP="00EF0DA8">
      <w:pPr>
        <w:spacing w:line="360" w:lineRule="auto"/>
      </w:pPr>
      <w:r w:rsidRPr="00EF0DA8">
        <w:t xml:space="preserve">Our app is designed for busy individuals seeking to better manage their hectic schedules. With intuitive features and user-friendly interfaces, we empower users to efficiently organize tasks and reduce stress. By providing a practical solution to the challenges of modern life, we aim to enhance productivity and promote a balanced lifestyle. Our mission </w:t>
      </w:r>
      <w:r w:rsidRPr="00EF0DA8">
        <w:lastRenderedPageBreak/>
        <w:t>is to make time management accessible to all, ensuring that everyone can navigate their daily routines with ease.</w:t>
      </w:r>
    </w:p>
    <w:p w14:paraId="50DF1985"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8. Features and User Flow</w:t>
      </w:r>
    </w:p>
    <w:p w14:paraId="06B12CAA" w14:textId="77777777" w:rsidR="00EF0DA8" w:rsidRPr="00EF0DA8" w:rsidRDefault="00EF0DA8" w:rsidP="00EF0DA8">
      <w:pPr>
        <w:spacing w:line="360" w:lineRule="auto"/>
      </w:pPr>
      <w:r w:rsidRPr="00EF0DA8">
        <w:t>The primary features available to users of our app include:</w:t>
      </w:r>
    </w:p>
    <w:p w14:paraId="560B33F3" w14:textId="77777777" w:rsidR="00EF0DA8" w:rsidRPr="00EF0DA8" w:rsidRDefault="00EF0DA8" w:rsidP="00EF0DA8">
      <w:pPr>
        <w:spacing w:line="360" w:lineRule="auto"/>
      </w:pPr>
      <w:r w:rsidRPr="00EF0DA8">
        <w:t>Creating a customized schedule based on their preferences and priorities.</w:t>
      </w:r>
    </w:p>
    <w:p w14:paraId="06D4C1FB" w14:textId="77777777" w:rsidR="00EF0DA8" w:rsidRPr="00EF0DA8" w:rsidRDefault="00EF0DA8" w:rsidP="00EF0DA8">
      <w:pPr>
        <w:spacing w:line="360" w:lineRule="auto"/>
      </w:pPr>
      <w:r w:rsidRPr="00EF0DA8">
        <w:t>Utilizing our assistance to optimize their calendar to best suit their needs.</w:t>
      </w:r>
    </w:p>
    <w:p w14:paraId="6EF2133B" w14:textId="77777777" w:rsidR="00EF0DA8" w:rsidRPr="00EF0DA8" w:rsidRDefault="00EF0DA8" w:rsidP="00EF0DA8">
      <w:pPr>
        <w:spacing w:line="360" w:lineRule="auto"/>
      </w:pPr>
      <w:r w:rsidRPr="00EF0DA8">
        <w:t>In general:</w:t>
      </w:r>
    </w:p>
    <w:p w14:paraId="76606A72" w14:textId="585C7B46" w:rsidR="00EF0DA8" w:rsidRPr="00EF0DA8" w:rsidRDefault="00EF0DA8" w:rsidP="00EF0DA8">
      <w:pPr>
        <w:spacing w:line="360" w:lineRule="auto"/>
      </w:pPr>
      <w:r w:rsidRPr="00EF0DA8">
        <w:t xml:space="preserve">New users will sign up for our app and begin optimizing their calendar, whether starting from scratch or refining an existing one. For users with an existing calendar, we'll maintain its structure initially, allowing them the flexibility to </w:t>
      </w:r>
      <w:proofErr w:type="gramStart"/>
      <w:r w:rsidRPr="00EF0DA8">
        <w:t>make adjustments</w:t>
      </w:r>
      <w:proofErr w:type="gramEnd"/>
      <w:r w:rsidRPr="00EF0DA8">
        <w:t xml:space="preserve"> and optimizations according to their preferences.</w:t>
      </w:r>
    </w:p>
    <w:p w14:paraId="6BE0912C" w14:textId="77777777" w:rsidR="00EF0DA8" w:rsidRPr="00EF0DA8" w:rsidRDefault="00EF0DA8" w:rsidP="00EF0DA8">
      <w:pPr>
        <w:spacing w:line="360" w:lineRule="auto"/>
      </w:pPr>
      <w:r w:rsidRPr="00EF0DA8">
        <w:t>Each user will set their priority categories from the options we provide, and then they can begin adding tasks accordingly.</w:t>
      </w:r>
    </w:p>
    <w:p w14:paraId="31E31B54"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9. External Dependencies</w:t>
      </w:r>
    </w:p>
    <w:p w14:paraId="76FE2693" w14:textId="77777777" w:rsidR="00EF0DA8" w:rsidRPr="00EF0DA8" w:rsidRDefault="00EF0DA8" w:rsidP="00EF0DA8">
      <w:pPr>
        <w:spacing w:line="360" w:lineRule="auto"/>
      </w:pPr>
      <w:r w:rsidRPr="00EF0DA8">
        <w:t>We are going to be using google calendar as our calendar supplier.</w:t>
      </w:r>
    </w:p>
    <w:p w14:paraId="0F1AC31A" w14:textId="77777777" w:rsidR="00EF0DA8" w:rsidRPr="00EF0DA8" w:rsidRDefault="00EF0DA8" w:rsidP="00EF0DA8">
      <w:pPr>
        <w:spacing w:line="360" w:lineRule="auto"/>
      </w:pPr>
      <w:r w:rsidRPr="00EF0DA8">
        <w:t xml:space="preserve">And more AWS modules that we will find </w:t>
      </w:r>
      <w:proofErr w:type="gramStart"/>
      <w:r w:rsidRPr="00EF0DA8">
        <w:t>useful  for</w:t>
      </w:r>
      <w:proofErr w:type="gramEnd"/>
      <w:r w:rsidRPr="00EF0DA8">
        <w:t xml:space="preserve"> computing , data storge and more.</w:t>
      </w:r>
    </w:p>
    <w:p w14:paraId="36372C39"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10. Deliverables</w:t>
      </w:r>
    </w:p>
    <w:p w14:paraId="2C96D164" w14:textId="77777777" w:rsidR="00EF0DA8" w:rsidRPr="00EF0DA8" w:rsidRDefault="00EF0DA8" w:rsidP="00EF0DA8">
      <w:pPr>
        <w:spacing w:line="360" w:lineRule="auto"/>
      </w:pPr>
      <w:r w:rsidRPr="00EF0DA8">
        <w:t>Our app is going to be a web app.</w:t>
      </w:r>
    </w:p>
    <w:p w14:paraId="3C45524C" w14:textId="77777777" w:rsidR="00B74872" w:rsidRPr="00EF0DA8" w:rsidRDefault="00000000" w:rsidP="00EF0DA8">
      <w:pPr>
        <w:pStyle w:val="Heading3"/>
        <w:spacing w:line="360" w:lineRule="auto"/>
        <w:rPr>
          <w:rFonts w:asciiTheme="minorHAnsi" w:hAnsiTheme="minorHAnsi"/>
        </w:rPr>
      </w:pPr>
      <w:r w:rsidRPr="00EF0DA8">
        <w:rPr>
          <w:rFonts w:asciiTheme="minorHAnsi" w:hAnsiTheme="minorHAnsi"/>
        </w:rPr>
        <w:t>Submission Details</w:t>
      </w:r>
    </w:p>
    <w:p w14:paraId="4A72EEDF" w14:textId="4562CA58" w:rsidR="00735A92" w:rsidRPr="00EF0DA8" w:rsidRDefault="00000000" w:rsidP="00735A92">
      <w:pPr>
        <w:spacing w:line="360" w:lineRule="auto"/>
      </w:pPr>
      <w:r w:rsidRPr="00EF0DA8">
        <w:br/>
        <w:t>GitHub Link:</w:t>
      </w:r>
      <w:r w:rsidRPr="00EF0DA8">
        <w:br/>
      </w:r>
      <w:r w:rsidR="00EF0DA8" w:rsidRPr="00EF0DA8">
        <w:t>https://github.com/IdoHirschmann/R.I.Z_workshop</w:t>
      </w:r>
      <w:r w:rsidRPr="00EF0DA8">
        <w:br/>
      </w:r>
      <w:r w:rsidRPr="00EF0DA8">
        <w:br/>
      </w:r>
    </w:p>
    <w:p w14:paraId="3A3AA108" w14:textId="2D69D163" w:rsidR="00B74872" w:rsidRPr="00EF0DA8" w:rsidRDefault="00B74872" w:rsidP="00EF0DA8">
      <w:pPr>
        <w:spacing w:line="360" w:lineRule="auto"/>
      </w:pPr>
    </w:p>
    <w:sectPr w:rsidR="00B74872" w:rsidRPr="00EF0DA8" w:rsidSect="0040226E">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95D4" w14:textId="77777777" w:rsidR="0040226E" w:rsidRDefault="0040226E" w:rsidP="002E4A13">
      <w:pPr>
        <w:spacing w:after="0" w:line="240" w:lineRule="auto"/>
      </w:pPr>
      <w:r>
        <w:separator/>
      </w:r>
    </w:p>
  </w:endnote>
  <w:endnote w:type="continuationSeparator" w:id="0">
    <w:p w14:paraId="06319E8C" w14:textId="77777777" w:rsidR="0040226E" w:rsidRDefault="0040226E"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28EE" w14:textId="130BD322" w:rsidR="002E4A13" w:rsidRDefault="002E4A13" w:rsidP="002E4A13">
    <w:pPr>
      <w:pStyle w:val="Footer"/>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FBE2" w14:textId="77777777" w:rsidR="0040226E" w:rsidRDefault="0040226E" w:rsidP="002E4A13">
      <w:pPr>
        <w:spacing w:after="0" w:line="240" w:lineRule="auto"/>
      </w:pPr>
      <w:r>
        <w:separator/>
      </w:r>
    </w:p>
  </w:footnote>
  <w:footnote w:type="continuationSeparator" w:id="0">
    <w:p w14:paraId="0D34EF17" w14:textId="77777777" w:rsidR="0040226E" w:rsidRDefault="0040226E"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3202"/>
    <w:rsid w:val="0029639D"/>
    <w:rsid w:val="002E4A13"/>
    <w:rsid w:val="00326F90"/>
    <w:rsid w:val="0040226E"/>
    <w:rsid w:val="00491D0F"/>
    <w:rsid w:val="00735A92"/>
    <w:rsid w:val="00A549A3"/>
    <w:rsid w:val="00AA1D8D"/>
    <w:rsid w:val="00AE53DD"/>
    <w:rsid w:val="00B47730"/>
    <w:rsid w:val="00B74872"/>
    <w:rsid w:val="00CB0664"/>
    <w:rsid w:val="00D937DE"/>
    <w:rsid w:val="00EF0D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Ido Hirschmann</cp:lastModifiedBy>
  <cp:revision>2</cp:revision>
  <cp:lastPrinted>2023-12-31T13:30:00Z</cp:lastPrinted>
  <dcterms:created xsi:type="dcterms:W3CDTF">2024-02-12T18:28:00Z</dcterms:created>
  <dcterms:modified xsi:type="dcterms:W3CDTF">2024-02-12T18:28:00Z</dcterms:modified>
  <cp:category/>
</cp:coreProperties>
</file>